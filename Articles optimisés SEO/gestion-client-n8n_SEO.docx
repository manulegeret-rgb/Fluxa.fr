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la gestion client avec n8n : gagnez du temps et fidélisez vos clients en 2025</w:t>
      </w:r>
    </w:p>
    <w:p>
      <w:r>
        <w:t>Meta description : Découvrez comment automatiser votre gestion client avec n8n. Gagnez du temps, centralisez vos données et améliorez l’expérience de vos clients sans effort.</w:t>
      </w:r>
    </w:p>
    <w:p>
      <w:pPr>
        <w:pStyle w:val="Heading2"/>
      </w:pPr>
      <w:r>
        <w:t>Introduction</w:t>
      </w:r>
    </w:p>
    <w:p>
      <w:r>
        <w:t>Entre les suivis de rendez-vous, les relances, les devis et la facturation, la gestion client peut rapidement devenir un casse-tête. Pour un artisan, une TPE ou un indépendant, chaque minute passée à gérer l’administratif est une minute de moins pour produire ou vendre. Heureusement, grâce à n8n, il est aujourd’hui possible d’automatiser la majorité des interactions clients sans perdre la personnalisation. Dans cet article, nous allons voir comment créer un système de gestion client automatisé, connecté à vos outils habituels (Gmail, Google Sheets, Notion, CRM, etc.).</w:t>
      </w:r>
    </w:p>
    <w:p>
      <w:pPr>
        <w:pStyle w:val="Heading2"/>
      </w:pPr>
      <w:r>
        <w:t>Pourquoi automatiser sa gestion client ?</w:t>
      </w:r>
    </w:p>
    <w:p>
      <w:r>
        <w:t>L’automatisation de la gestion client vise à gagner du temps, à réduire les oublis et à offrir une meilleure expérience à vos clients. n8n permet de connecter vos outils entre eux pour automatiser les tâches répétitives et garantir un suivi impeccable.</w:t>
      </w:r>
    </w:p>
    <w:p>
      <w:pPr>
        <w:pStyle w:val="Heading3"/>
      </w:pPr>
      <w:r>
        <w:t>Les bénéfices principaux :</w:t>
      </w:r>
    </w:p>
    <w:p>
      <w:r>
        <w:t>• Suivi client automatisé de la prise de contact à la fidélisation</w:t>
      </w:r>
    </w:p>
    <w:p>
      <w:r>
        <w:t>• Relances automatiques et rappels personnalisés</w:t>
      </w:r>
    </w:p>
    <w:p>
      <w:r>
        <w:t>• Centralisation des informations dans un seul espace</w:t>
      </w:r>
    </w:p>
    <w:p>
      <w:r>
        <w:t>• Zéro oubli : chaque client reçoit le bon message au efficace moment</w:t>
      </w:r>
    </w:p>
    <w:p>
      <w:r>
        <w:t>• Expérience client fluide et professionnelle</w:t>
      </w:r>
    </w:p>
    <w:p>
      <w:pPr>
        <w:pStyle w:val="Heading2"/>
      </w:pPr>
      <w:r>
        <w:t>Étape 1 – Centraliser vos données clients</w:t>
      </w:r>
    </w:p>
    <w:p>
      <w:r>
        <w:t>Commencez par rassembler toutes vos données clients dans un même outil (Notion, Airtable, Google Sheets, ou un CRM comme HubSpot). L’objectif : que n8n puisse y accéder facilement pour automatiser les échanges.</w:t>
      </w:r>
    </w:p>
    <w:p>
      <w:r>
        <w:t>Exemple : un formulaire de contact en ligne alimente automatiquement votre base clients. n8n envoie un email de bienvenue et crée une fiche dans votre CRM.</w:t>
      </w:r>
    </w:p>
    <w:p>
      <w:pPr>
        <w:pStyle w:val="Heading2"/>
      </w:pPr>
      <w:r>
        <w:t>Étape 2 – Créer des scénarios automatisés</w:t>
      </w:r>
    </w:p>
    <w:p>
      <w:r>
        <w:t>Définissez les points clés du parcours client que vous souhaitez automatiser. Par exemple :</w:t>
      </w:r>
    </w:p>
    <w:p>
      <w:r>
        <w:t>1️⃣ Prise de contact → email de bienvenue automatique</w:t>
      </w:r>
    </w:p>
    <w:p>
      <w:r>
        <w:t>2️⃣ Devis envoyé → relance automatique à J+3 et J+7</w:t>
      </w:r>
    </w:p>
    <w:p>
      <w:r>
        <w:t>3️⃣ Facture impayée → rappel automatique avec lien de paiement</w:t>
      </w:r>
    </w:p>
    <w:p>
      <w:r>
        <w:t>4️⃣ Rendez-vous confirmé → SMS de rappel la veille</w:t>
      </w:r>
    </w:p>
    <w:p>
      <w:r>
        <w:t>5️⃣ Fin de prestation → email de remerciement + demande d’avis Google</w:t>
      </w:r>
    </w:p>
    <w:p>
      <w:pPr>
        <w:pStyle w:val="Heading2"/>
      </w:pPr>
      <w:r>
        <w:t>Étape 3 – Construire les workflows dans n8n</w:t>
      </w:r>
    </w:p>
    <w:p>
      <w:r>
        <w:t>Chaque scénario correspond à un workflow n8n. Utilisez les déclencheurs adaptés (nouvelle ligne, nouvel email, nouvelle soumission de formulaire) et reliez vos outils. L’interface visuelle de n8n vous permet de glisser-déposer les actions : envoyer un message, mettre à jour une base, planifier une relance.</w:t>
      </w:r>
    </w:p>
    <w:p>
      <w:pPr>
        <w:pStyle w:val="Heading3"/>
      </w:pPr>
      <w:r>
        <w:t>Exemple : workflow de suivi client complet</w:t>
      </w:r>
    </w:p>
    <w:p>
      <w:r>
        <w:t>1️⃣ Déclencheur : formulaire client rempli sur votre site web</w:t>
      </w:r>
    </w:p>
    <w:p>
      <w:r>
        <w:t>2️⃣ Action : création automatique d’une fiche client dans Notion</w:t>
      </w:r>
    </w:p>
    <w:p>
      <w:r>
        <w:t>3️⃣ Action : envoi d’un email de bienvenue via Gmail</w:t>
      </w:r>
    </w:p>
    <w:p>
      <w:r>
        <w:t>4️⃣ Attente de 3 jours → si pas de réponse, relance automatique</w:t>
      </w:r>
    </w:p>
    <w:p>
      <w:r>
        <w:t>5️⃣ Si devis accepté → génération automatique de facture dans votre logiciel comptable</w:t>
      </w:r>
    </w:p>
    <w:p>
      <w:r>
        <w:t>6️⃣ Fin de mission → envoi automatique d’un message de remerciement et demande d’avis Google</w:t>
      </w:r>
    </w:p>
    <w:p>
      <w:pPr>
        <w:pStyle w:val="Heading2"/>
      </w:pPr>
      <w:r>
        <w:t>Étape 4 – Personnaliser vos messages</w:t>
      </w:r>
    </w:p>
    <w:p>
      <w:r>
        <w:t>Automatiser ne veut pas dire déshumaniser. Vos messages doivent rester naturels et personnalisés. Utilisez les variables disponibles dans n8n (ex : prénom, service, date de rendez-vous) pour adapter chaque communication.</w:t>
      </w:r>
    </w:p>
    <w:p>
      <w:r>
        <w:t>Conseil : rédigez vos messages dans un ton cohérent avec votre marque et vos valeurs. Ajoutez une touche humaine, comme une signature ou un message d’attention.</w:t>
      </w:r>
    </w:p>
    <w:p>
      <w:pPr>
        <w:pStyle w:val="Heading2"/>
      </w:pPr>
      <w:r>
        <w:t>Étape 5 – Suivre vos interactions clients</w:t>
      </w:r>
    </w:p>
    <w:p>
      <w:r>
        <w:t>Grâce à n8n, chaque action (email envoyé, devis accepté, paiement reçu) peut être enregistrée automatiquement dans votre base de données. Vous gardez ainsi une vue globale sur le parcours client et les étapes franchies.</w:t>
      </w:r>
    </w:p>
    <w:p>
      <w:r>
        <w:t>Exemple : un tableau Notion affiche en temps réel tous les clients, leur statut, la date du dernier contact et le prochain rappel programmé.</w:t>
      </w:r>
    </w:p>
    <w:p>
      <w:pPr>
        <w:pStyle w:val="Heading2"/>
      </w:pPr>
      <w:r>
        <w:t>Cas pratiques d’automatisation client</w:t>
      </w:r>
    </w:p>
    <w:p>
      <w:pPr>
        <w:pStyle w:val="Heading3"/>
      </w:pPr>
      <w:r>
        <w:t>1. Suivi automatique des leads entrants</w:t>
      </w:r>
    </w:p>
    <w:p>
      <w:r>
        <w:t>Chaque nouveau lead est ajouté à votre base et reçoit un message de présentation avec vos services et vos disponibilités.</w:t>
      </w:r>
    </w:p>
    <w:p>
      <w:pPr>
        <w:pStyle w:val="Heading3"/>
      </w:pPr>
      <w:r>
        <w:t>2. Rappel de rendez-vous intelligent</w:t>
      </w:r>
    </w:p>
    <w:p>
      <w:r>
        <w:t>Un SMS personnalisé est envoyé automatiquement 24h avant chaque rendez-vous, réduisant les oublis de 80 %.</w:t>
      </w:r>
    </w:p>
    <w:p>
      <w:pPr>
        <w:pStyle w:val="Heading3"/>
      </w:pPr>
      <w:r>
        <w:t>3. Relance client inactif</w:t>
      </w:r>
    </w:p>
    <w:p>
      <w:r>
        <w:t>Si un client n’a pas commandé depuis 6 mois, un email de reconquête lui est envoyé avec une offre personnalisée.</w:t>
      </w:r>
    </w:p>
    <w:p>
      <w:pPr>
        <w:pStyle w:val="Heading3"/>
      </w:pPr>
      <w:r>
        <w:t>4. Collecte automatique d’avis Google</w:t>
      </w:r>
    </w:p>
    <w:p>
      <w:r>
        <w:t>Après chaque prestation, n8n envoie un message avec un lien direct vers votre page Google pour encourager les avis positifs.</w:t>
      </w:r>
    </w:p>
    <w:p>
      <w:pPr>
        <w:pStyle w:val="Heading2"/>
      </w:pPr>
      <w:r>
        <w:t>Erreurs à éviter</w:t>
      </w:r>
    </w:p>
    <w:p>
      <w:r>
        <w:t>• Automatiser sans planifier le parcours client complet</w:t>
      </w:r>
    </w:p>
    <w:p>
      <w:r>
        <w:t>• Négliger les délais entre les relances (risque de spam)</w:t>
      </w:r>
    </w:p>
    <w:p>
      <w:r>
        <w:t>• Ne pas sauvegarder les échanges dans une base centralisée</w:t>
      </w:r>
    </w:p>
    <w:p>
      <w:r>
        <w:t>• Oublier de mettre à jour les messages selon les saisons ou promotions</w:t>
      </w:r>
    </w:p>
    <w:p>
      <w:r>
        <w:t>• Lancer trop d’automatisations simultanément sans test</w:t>
      </w:r>
    </w:p>
    <w:p>
      <w:pPr>
        <w:pStyle w:val="Heading2"/>
      </w:pPr>
      <w:r>
        <w:t>FAQ – Gestion client automatisée avec n8n</w:t>
      </w:r>
    </w:p>
    <w:p>
      <w:r>
        <w:t>**1. Faut-il un CRM pour automatiser la gestion client ?** Pas forcément. Un Google Sheet ou Notion bien structuré peut suffire au départ.</w:t>
      </w:r>
    </w:p>
    <w:p>
      <w:r>
        <w:t>**2. n8n permet-il d’envoyer des SMS ?** Oui, via Twilio ou d’autres passerelles SMS.</w:t>
      </w:r>
    </w:p>
    <w:p>
      <w:r>
        <w:t>**3. Peut-on automatiser les réponses aux emails ?** Oui, avec le nœud Gmail ou IMAP combiné à des règles intelligentes.</w:t>
      </w:r>
    </w:p>
    <w:p>
      <w:r>
        <w:t>**4. Comment suivre les performances ?** Créez un tableau de bord dans Notion ou Google Data Studio relié à vos workflows.</w:t>
      </w:r>
    </w:p>
    <w:p>
      <w:r>
        <w:t>**5. Est-ce compatible avec Fluxa ?** Oui, Fluxa centralise toutes les automatisations clients et notifications au même endroit.</w:t>
      </w:r>
    </w:p>
    <w:p>
      <w:pPr>
        <w:pStyle w:val="Heading2"/>
      </w:pPr>
      <w:r>
        <w:t>Conclusion</w:t>
      </w:r>
    </w:p>
    <w:p>
      <w:r>
        <w:t>Automatiser la gestion client avec n8n, c’est libérer du temps et améliorer la qualité de votre relation client. Vos clients se sentent mieux accompagnés, vos relances sont fluides et vos journées plus légères. L’automatisation devient un levier de fidélisation et de professionnalisme.</w:t>
      </w:r>
    </w:p>
    <w:p>
      <w:r>
        <w:t>👉 Découvrez Fluxa, la solution française qui intègre n8n pour simplifier la gestion client des artisans et PME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