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Gain de Temps et Automatisation pour les TPE : Les Meilleures Stratégies 2025</w:t>
      </w:r>
    </w:p>
    <w:p>
      <w:r>
        <w:t>Meta description : _Meta description : Découvrez comment les TPE gagnent plusieurs heures par semaine grâce à l’automatisation. Guide complet pour artisans et TPE.</w:t>
      </w:r>
    </w:p>
    <w:p>
      <w:pPr>
        <w:pStyle w:val="Heading2"/>
      </w:pPr>
      <w:r>
        <w:t>Introduction</w:t>
      </w:r>
    </w:p>
    <w:p>
      <w:r>
        <w:t>Entre la gestion des clients, la facturation, les emails et les relances, une TPE passe souvent plus de 15 heures par semaine sur des tâches répétitives. En 2025, l’automatisation change la donne. Grâce à des outils simples et abordables, les petites entreprises peuvent enfin regagner du temps pour leur activité principale. Ce guide détaille comment identifier, automatiser et optimiser vos processus pour maximiser votre productivité sans recruter.</w:t>
      </w:r>
    </w:p>
    <w:p>
      <w:pPr>
        <w:pStyle w:val="Heading2"/>
      </w:pPr>
      <w:r>
        <w:t>Pourquoi l’Automatisation Fait Gagner du Temps aux TPE</w:t>
      </w:r>
    </w:p>
    <w:p>
      <w:r>
        <w:t>Le principal frein à la croissance d’une TPE n’est pas le manque de clients, mais le manque de temps. Chaque heure perdue en administratif, en relance ou en communication est une heure non facturable. Automatiser, c’est déléguer intelligemment les tâches répétitives pour se concentrer sur le métier. Les résultats sont concrets :</w:t>
      </w:r>
    </w:p>
    <w:p>
      <w:r>
        <w:t>- 5 à 10 heures gagnées par semaine</w:t>
      </w:r>
    </w:p>
    <w:p>
      <w:r>
        <w:t>- 60 % de tâches manuelles supprimées</w:t>
      </w:r>
    </w:p>
    <w:p>
      <w:r>
        <w:t>- Moins d’oublis et d’erreurs humaines</w:t>
      </w:r>
    </w:p>
    <w:p>
      <w:r>
        <w:t>- Une meilleure réactivité client</w:t>
      </w:r>
    </w:p>
    <w:p>
      <w:pPr>
        <w:pStyle w:val="Heading2"/>
      </w:pPr>
      <w:r>
        <w:t>Les Étapes pour Gagner du Temps grâce à l’Automatisation</w:t>
      </w:r>
    </w:p>
    <w:p>
      <w:r>
        <w:t>**1️⃣ Listez vos tâches chronophages** — Emails, devis, rappels, factures, suivis…</w:t>
      </w:r>
    </w:p>
    <w:p>
      <w:r>
        <w:t>**2️⃣ Classez-les par fréquence et impact** — Ce que vous faites souvent et qui vous coûte du temps passe en priorité.</w:t>
      </w:r>
    </w:p>
    <w:p>
      <w:r>
        <w:t>**3️⃣ Choisissez vos outils clés** — Fluxa, Make, n8n ou Brevo selon vos besoins.</w:t>
      </w:r>
    </w:p>
    <w:p>
      <w:r>
        <w:t>**4️⃣ Créez vos premiers workflows** — Exemple : ‘Devis signé → facture automatique → relance impayé à J+7’.</w:t>
      </w:r>
    </w:p>
    <w:p>
      <w:r>
        <w:t>**5️⃣ Automatisez progressivement** — Une tâche à la fois, pour garder la maîtrise.</w:t>
      </w:r>
    </w:p>
    <w:p>
      <w:r>
        <w:t>**6️⃣ Mesurez les résultats** — Temps gagné, clients mieux suivis, plus de sérénité.</w:t>
      </w:r>
    </w:p>
    <w:p>
      <w:pPr>
        <w:pStyle w:val="Heading2"/>
      </w:pPr>
      <w:r>
        <w:t>Exemples de Gains de Temps Réels Grâce à l’Automatisation</w:t>
      </w:r>
    </w:p>
    <w:p>
      <w:r>
        <w:t>- **Coiffeuse indépendante** : rappels SMS automatiques → -80 % d’oublis clients.</w:t>
      </w:r>
    </w:p>
    <w:p>
      <w:r>
        <w:t>- **Plombier** : relances automatiques factures → 3 heures gagnées/semaine.</w:t>
      </w:r>
    </w:p>
    <w:p>
      <w:r>
        <w:t>- **Coach business** : automatisation des devis et relances → gain de 6 heures hebdomadaires.</w:t>
      </w:r>
    </w:p>
    <w:p>
      <w:r>
        <w:t>- **Photographe** : envoi automatique de factures et archivage → 1 journée entière libérée par mois.</w:t>
      </w:r>
    </w:p>
    <w:p>
      <w:r>
        <w:t>- **Boulanger artisanal** : automatisation des commandes récurrentes → gestion simplifiée et zéro oubli.</w:t>
      </w:r>
    </w:p>
    <w:p>
      <w:pPr>
        <w:pStyle w:val="Heading2"/>
      </w:pPr>
      <w:r>
        <w:t>Les Outils Incontournables pour Gagner du Temps</w:t>
      </w:r>
    </w:p>
    <w:p>
      <w:r>
        <w:t>**Fluxa** — 🇫🇷 *L’outil de gestion tout-en-un pour TPE*</w:t>
      </w:r>
    </w:p>
    <w:p>
      <w:r>
        <w:t>Automatise les rappels, relances, devis, factures et messages clients. Interface claire et adaptée aux artisans et indépendants.</w:t>
      </w:r>
    </w:p>
    <w:p>
      <w:r>
        <w:t>**Make (Integromat)** — *Visualisation intuitive des workflows*</w:t>
      </w:r>
    </w:p>
    <w:p>
      <w:r>
        <w:t>Créez vos automatisations étape par étape, sans code et avec suivi visuel.</w:t>
      </w:r>
    </w:p>
    <w:p>
      <w:r>
        <w:t>**n8n** — *Solution open-source*</w:t>
      </w:r>
    </w:p>
    <w:p>
      <w:r>
        <w:t>Idéale pour connecter plusieurs outils entre eux et automatiser des tâches complexes.</w:t>
      </w:r>
    </w:p>
    <w:p>
      <w:r>
        <w:t>**Brevo (ex-Sendinblue)** — *Marketing et communication automatisés*</w:t>
      </w:r>
    </w:p>
    <w:p>
      <w:r>
        <w:t>Emails, SMS, newsletters automatiques : tout est centralisé et facile à gérer.</w:t>
      </w:r>
    </w:p>
    <w:p>
      <w:r>
        <w:t>**Zapier** — *Simplicité et compatibilité universelle*</w:t>
      </w:r>
    </w:p>
    <w:p>
      <w:r>
        <w:t>Parfait pour débuter si vous utilisez déjà plusieurs applications cloud.</w:t>
      </w:r>
    </w:p>
    <w:p>
      <w:pPr>
        <w:pStyle w:val="Heading2"/>
      </w:pPr>
      <w:r>
        <w:t>Erreurs à Éviter Quand on Automatiser pour Gagner du Temps</w:t>
      </w:r>
    </w:p>
    <w:p>
      <w:r>
        <w:t>- Automatiser sans comprendre le processus métier.</w:t>
      </w:r>
    </w:p>
    <w:p>
      <w:r>
        <w:t>- Lancer trop d’automatisations d’un coup (risque de confusion).</w:t>
      </w:r>
    </w:p>
    <w:p>
      <w:r>
        <w:t>- Négliger les tests avant mise en service.</w:t>
      </w:r>
    </w:p>
    <w:p>
      <w:r>
        <w:t>- Ignorer la personnalisation des messages clients.</w:t>
      </w:r>
    </w:p>
    <w:p>
      <w:r>
        <w:t>- Oublier de mesurer le retour sur investissement.</w:t>
      </w:r>
    </w:p>
    <w:p>
      <w:pPr>
        <w:pStyle w:val="Heading2"/>
      </w:pPr>
      <w:r>
        <w:t>FAQ : Gain de Temps et Automatisation pour TPE</w:t>
      </w:r>
    </w:p>
    <w:p>
      <w:r>
        <w:t>**1. Combien de temps faut-il pour automatiser une TPE ?**</w:t>
      </w:r>
    </w:p>
    <w:p>
      <w:r>
        <w:t>Entre 1 et 5 jours selon la complexité et le nombre de processus à mettre en place.</w:t>
      </w:r>
    </w:p>
    <w:p>
      <w:r>
        <w:t>**2. Quels postes gagnent le plus de temps ?**</w:t>
      </w:r>
    </w:p>
    <w:p>
      <w:r>
        <w:t>La gestion client, la facturation, la communication et la comptabilité.</w:t>
      </w:r>
    </w:p>
    <w:p>
      <w:r>
        <w:t>**3. Est-ce compliqué à utiliser ?**</w:t>
      </w:r>
    </w:p>
    <w:p>
      <w:r>
        <w:t>Non, les outils modernes comme Fluxa sont pensés pour les non-techniciens.</w:t>
      </w:r>
    </w:p>
    <w:p>
      <w:r>
        <w:t>**4. Combien ça coûte ?**</w:t>
      </w:r>
    </w:p>
    <w:p>
      <w:r>
        <w:t>Entre 0 € (open-source) et 30 €/mois selon les outils et le volume d’automatisations.</w:t>
      </w:r>
    </w:p>
    <w:p>
      <w:r>
        <w:t>**5. Quel est le meilleur point de départ ?**</w:t>
      </w:r>
    </w:p>
    <w:p>
      <w:r>
        <w:t>Commencez par une seule tâche répétitive, puis élargissez progressivement.</w:t>
      </w:r>
    </w:p>
    <w:p>
      <w:pPr>
        <w:pStyle w:val="Heading2"/>
      </w:pPr>
      <w:r>
        <w:t>Conclusion : L’Automatisation, le Nouvel Atout des TPE</w:t>
      </w:r>
    </w:p>
    <w:p>
      <w:r>
        <w:t>L’automatisation n’est pas une mode, c’est un levier durable de performance. Chaque heure gagnée est une heure de plus pour vos clients ou votre développement. En 2025, les TPE automatisées seront celles qui survivront, progresseront et attireront de nouveaux clients grâce à une organisation plus fluide.</w:t>
      </w:r>
    </w:p>
    <w:p>
      <w:r>
        <w:t>💡 Essayez **Fluxa**, la solution française qui automatise toute la gestion des TPE — sans coder, sans stress, et avec un support dédié. En savoir plus sur Fluxa sur fluxa.fr.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