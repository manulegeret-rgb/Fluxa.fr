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📱 CONTENU RÉSEAUX SOCIAUX</w:t>
      </w:r>
    </w:p>
    <w:p/>
    <w:p>
      <w:r>
        <w:rPr>
          <w:b/>
        </w:rPr>
        <w:t>Article : Automatisation de la Communication Client (2025)</w:t>
      </w:r>
    </w:p>
    <w:p/>
    <w:p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r>
        <w:br w:type="page"/>
      </w:r>
    </w:p>
    <w:p>
      <w:pPr>
        <w:pStyle w:val="Heading2"/>
        <w:jc w:val="left"/>
      </w:pPr>
      <w:r>
        <w:rPr>
          <w:color w:val="2980B9"/>
        </w:rPr>
        <w:t>📸 PUBLICATION INSTAGRAM</w:t>
      </w:r>
    </w:p>
    <w:p/>
    <w:p>
      <w:r>
        <w:rPr>
          <w:b/>
        </w:rPr>
        <w:t>🎯 TYPE DE POST : Carrousel (3-5 slides)</w:t>
      </w:r>
    </w:p>
    <w:p/>
    <w:p>
      <w:r>
        <w:rPr>
          <w:b/>
        </w:rPr>
        <w:t>📝 TEXTE DU POST :</w:t>
        <w:br/>
        <w:br/>
      </w:r>
    </w:p>
    <w:p>
      <w:r>
        <w:t>⏰ 10h/semaine perdues dans les messages clients ?</w:t>
        <w:br/>
        <w:br/>
        <w:t>En 2025, l'automatisation change la donne 👇</w:t>
        <w:br/>
        <w:br/>
        <w:t>✅ SMS de rappel automatiques</w:t>
        <w:br/>
        <w:t>✅ Emails de remerciement</w:t>
        <w:br/>
        <w:t>✅ Relances intelligentes</w:t>
        <w:br/>
        <w:t>✅ Suivi personnalisé</w:t>
        <w:br/>
        <w:br/>
        <w:t>Résultats concrets :</w:t>
        <w:br/>
        <w:t>• 70% d'oublis en moins</w:t>
        <w:br/>
        <w:t>• +40% de satisfaction client</w:t>
        <w:br/>
        <w:t>• 8h/semaine récupérées</w:t>
        <w:br/>
        <w:br/>
        <w:t>Et NON, ça reste humain et personnalisé ! 💙</w:t>
        <w:br/>
        <w:br/>
        <w:t>Artisans, indépendants, TPE : vous méritez des outils qui travaillent pour vous.</w:t>
        <w:br/>
        <w:br/>
        <w:t>➡️ Testez Fluxa gratuitement (lien en bio)</w:t>
        <w:br/>
        <w:br/>
        <w:t>#AutomatisationClient #EntrepreneurFR #ArtisanDigital #GestionClient #GainDeTemps #TPE #Entrepreneur2025 #FluxaFR #CommunicationClient #SmallBusiness</w:t>
      </w:r>
    </w:p>
    <w:p/>
    <w:p>
      <w:r>
        <w:rPr>
          <w:b/>
        </w:rPr>
        <w:t>📌 HASHTAGS COMPLÉMENTAIRES :</w:t>
      </w:r>
    </w:p>
    <w:p>
      <w:r>
        <w:t>#DigitalTransformation #Artisanat #EntrepriseDigitale #ToolsBusiness</w:t>
        <w:br/>
        <w:t>#AutoEntrepreneur #FrenchTech #PME #SatisfactionClient #Marketing #FidelisationClient</w:t>
      </w:r>
    </w:p>
    <w:p>
      <w:r>
        <w:br w:type="page"/>
      </w:r>
    </w:p>
    <w:p>
      <w:pPr>
        <w:pStyle w:val="Heading2"/>
        <w:jc w:val="left"/>
      </w:pPr>
      <w:r>
        <w:rPr>
          <w:color w:val="2980B9"/>
        </w:rPr>
        <w:t>🎨 PROMPTS SORA POUR VISUELS INSTAGRAM</w:t>
      </w:r>
    </w:p>
    <w:p/>
    <w:p>
      <w:r>
        <w:rPr>
          <w:b/>
        </w:rPr>
        <w:t>═══ VISUEL 1 : Slide 1 - Accroche (Image d'ouverture) ═══</w:t>
        <w:br/>
        <w:br/>
      </w:r>
    </w:p>
    <w:p>
      <w:r>
        <w:rPr>
          <w:b/>
        </w:rPr>
        <w:t>🎬 PROMPT SORA :</w:t>
        <w:br/>
      </w:r>
    </w:p>
    <w:p>
      <w:r>
        <w:t>Close-up of overwhelmed small business owner checking multiple phones and laptops with notification bubbles floating around, warm studio lighting, modern minimalist aesthetic, professional color grading</w:t>
      </w:r>
    </w:p>
    <w:p/>
    <w:p>
      <w:r>
        <w:rPr>
          <w:b/>
        </w:rPr>
        <w:t>═══ VISUEL 2 : Slide 2 - Le problème ═══</w:t>
        <w:br/>
        <w:br/>
      </w:r>
    </w:p>
    <w:p>
      <w:r>
        <w:rPr>
          <w:b/>
        </w:rPr>
        <w:t>🎬 PROMPT SORA :</w:t>
        <w:br/>
      </w:r>
    </w:p>
    <w:p>
      <w:r>
        <w:t>Split screen showing chaos on left (papers flying, ringing phones, stressed person) versus calm organized workspace on right with automated dashboard, cinematic lighting, blue and white color palette</w:t>
      </w:r>
    </w:p>
    <w:p/>
    <w:p>
      <w:r>
        <w:rPr>
          <w:b/>
        </w:rPr>
        <w:t>═══ VISUEL 3 : Slide 3 - La solution ═══</w:t>
        <w:br/>
        <w:br/>
      </w:r>
    </w:p>
    <w:p>
      <w:r>
        <w:rPr>
          <w:b/>
        </w:rPr>
        <w:t>🎬 PROMPT SORA :</w:t>
        <w:br/>
      </w:r>
    </w:p>
    <w:p>
      <w:r>
        <w:t>Smooth animation of automated message flows, SMS and email icons flowing smoothly from a central hub to happy clients, clean motion design, professional tech aesthetic</w:t>
      </w:r>
    </w:p>
    <w:p/>
    <w:p>
      <w:r>
        <w:rPr>
          <w:b/>
        </w:rPr>
        <w:t>═══ VISUEL 4 : Slide 4 - Les résultats ═══</w:t>
        <w:br/>
        <w:br/>
      </w:r>
    </w:p>
    <w:p>
      <w:r>
        <w:rPr>
          <w:b/>
        </w:rPr>
        <w:t>🎬 PROMPT SORA :</w:t>
        <w:br/>
      </w:r>
    </w:p>
    <w:p>
      <w:r>
        <w:t>Infographic style visual showing upward trending arrows and positive statistics, modern minimalist design, blue gradient background, professional presentation style</w:t>
      </w:r>
    </w:p>
    <w:p/>
    <w:p>
      <w:r>
        <w:rPr>
          <w:b/>
        </w:rPr>
        <w:t>═══ VISUEL 5 : Slide 5 - Call to Action ═══</w:t>
        <w:br/>
        <w:br/>
      </w:r>
    </w:p>
    <w:p>
      <w:r>
        <w:rPr>
          <w:b/>
        </w:rPr>
        <w:t>🎬 PROMPT SORA :</w:t>
        <w:br/>
      </w:r>
    </w:p>
    <w:p>
      <w:r>
        <w:t>Professional product shot of Fluxa dashboard on laptop and mobile, clean white background, soft shadows, modern tech product photography style, minimalist composition</w:t>
      </w:r>
    </w:p>
    <w:p/>
    <w:p>
      <w:r>
        <w:br w:type="page"/>
      </w:r>
    </w:p>
    <w:p>
      <w:pPr>
        <w:pStyle w:val="Heading2"/>
        <w:jc w:val="left"/>
      </w:pPr>
      <w:r>
        <w:rPr>
          <w:color w:val="2980B9"/>
        </w:rPr>
        <w:t>📘 PUBLICATION FACEBOOK</w:t>
      </w:r>
    </w:p>
    <w:p/>
    <w:p>
      <w:r>
        <w:rPr>
          <w:b/>
        </w:rPr>
        <w:t>🎯 TYPE DE POST : Post avec image + texte détaillé</w:t>
      </w:r>
    </w:p>
    <w:p/>
    <w:p>
      <w:r>
        <w:rPr>
          <w:b/>
        </w:rPr>
        <w:t>📝 TEXTE DU POST :</w:t>
        <w:br/>
        <w:br/>
      </w:r>
    </w:p>
    <w:p>
      <w:r>
        <w:t>⚡ Artisans, indépendants : et si vous récupériez 8 heures par semaine ?</w:t>
        <w:br/>
        <w:br/>
        <w:t>La communication client, c'est essentiel... mais chronophage ! 📧📱</w:t>
        <w:br/>
        <w:br/>
        <w:t>Entre les rappels de RDV, les confirmations de devis, les relances d'impayés et les demandes d'avis... on y passe un temps fou.</w:t>
        <w:br/>
        <w:br/>
        <w:t>La bonne nouvelle ? En 2025, tout ça peut être automatisé SANS perdre le côté humain.</w:t>
        <w:br/>
        <w:br/>
        <w:t>💡 Comment ça marche ?</w:t>
        <w:br/>
        <w:br/>
        <w:t>✅ Centralisez tous vos canaux (SMS, email, WhatsApp)</w:t>
        <w:br/>
        <w:t>✅ Créez des modèles de messages personnalisés</w:t>
        <w:br/>
        <w:t>✅ Programmez vos envois automatiques</w:t>
        <w:br/>
        <w:t>✅ Mesurez vos résultats</w:t>
        <w:br/>
        <w:br/>
        <w:t>📊 Résultats concrets observés :</w:t>
        <w:br/>
        <w:t>• 70% de messages oubliés en moins</w:t>
        <w:br/>
        <w:t>• +40% de satisfaction client</w:t>
        <w:br/>
        <w:t>• Communication perçue comme plus professionnelle</w:t>
        <w:br/>
        <w:t>• 4 à 8 heures récupérées chaque semaine</w:t>
        <w:br/>
        <w:br/>
        <w:t>🔧 Exemples concrets :</w:t>
        <w:br/>
        <w:br/>
        <w:t>👨‍🔧 Plombier → Message automatique après intervention + lien avis Google</w:t>
        <w:br/>
        <w:t>💇‍♀️ Coiffeur → SMS rappel 24h avant + email remerciement + relance à J+60</w:t>
        <w:br/>
        <w:t>🧘 Coach → Envoi automatique de programmes après chaque séance</w:t>
        <w:br/>
        <w:br/>
        <w:t>❌ Les 3 erreurs à éviter :</w:t>
        <w:br/>
        <w:t>1. Envoyer TROP de messages (saturation)</w:t>
        <w:br/>
        <w:t>2. Oublier la personnalisation (prénom, date, service)</w:t>
        <w:br/>
        <w:t>3. Ne pas tester avant d'activer</w:t>
        <w:br/>
        <w:br/>
        <w:t>L'automatisation, c'est gagner du temps SANS perdre la proximité avec vos clients. 💙</w:t>
        <w:br/>
        <w:br/>
        <w:t>🎁 Vous voulez tester ?</w:t>
        <w:br/>
        <w:t>➡️ Fluxa automatise toute votre communication client (SMS, emails, rappels) sans compétence technique requise.</w:t>
        <w:br/>
        <w:br/>
        <w:t>👉 Démo gratuite sur fluxa.fr</w:t>
        <w:br/>
        <w:br/>
        <w:t>#Automatisation #CommunicationClient #Artisans #TPE #EntrepreneurFrançais #GestionEntreprise #GainDeTemps #FidelisationClient #Fluxa #OutilsEntreprise #DigitalTransformation</w:t>
      </w:r>
    </w:p>
    <w:p>
      <w:r>
        <w:br w:type="page"/>
      </w:r>
    </w:p>
    <w:p>
      <w:pPr>
        <w:pStyle w:val="Heading2"/>
        <w:jc w:val="left"/>
      </w:pPr>
      <w:r>
        <w:rPr>
          <w:color w:val="2980B9"/>
        </w:rPr>
        <w:t>🎨 PROMPTS SORA POUR VISUELS FACEBOOK</w:t>
      </w:r>
    </w:p>
    <w:p/>
    <w:p>
      <w:r>
        <w:rPr>
          <w:b/>
        </w:rPr>
        <w:t>═══ VISUEL 1 : Image principale - Avant/Après ═══</w:t>
        <w:br/>
        <w:br/>
      </w:r>
    </w:p>
    <w:p>
      <w:r>
        <w:rPr>
          <w:b/>
        </w:rPr>
        <w:t>🎬 PROMPT SORA :</w:t>
        <w:br/>
      </w:r>
    </w:p>
    <w:p>
      <w:r>
        <w:t>Side by side comparison: left side shows stressed small business owner drowning in messages and papers, right side shows same person relaxed with automated dashboard, photorealistic style, professional lighting, horizontal format 1200x630px</w:t>
      </w:r>
    </w:p>
    <w:p/>
    <w:p>
      <w:r>
        <w:rPr>
          <w:b/>
        </w:rPr>
        <w:t>═══ VISUEL 2 : Alternative - Dashboard en action ═══</w:t>
        <w:br/>
        <w:br/>
      </w:r>
    </w:p>
    <w:p>
      <w:r>
        <w:rPr>
          <w:b/>
        </w:rPr>
        <w:t>🎬 PROMPT SORA :</w:t>
        <w:br/>
      </w:r>
    </w:p>
    <w:p>
      <w:r>
        <w:t>Over the shoulder shot of business owner looking at clean automated messaging dashboard with happy client reactions, warm office lighting, professional workspace, modern tech aesthetic</w:t>
      </w:r>
    </w:p>
    <w:p/>
    <w:p>
      <w:r>
        <w:rPr>
          <w:b/>
        </w:rPr>
        <w:t>═══ VISUEL 3 : Alternative - Exemples métiers ═══</w:t>
        <w:br/>
        <w:br/>
      </w:r>
    </w:p>
    <w:p>
      <w:r>
        <w:rPr>
          <w:b/>
        </w:rPr>
        <w:t>🎬 PROMPT SORA :</w:t>
        <w:br/>
      </w:r>
    </w:p>
    <w:p>
      <w:r>
        <w:t>Grid layout showing 4 different professionals (hairdresser, plumber, coach, consultant) using automated communication tools, clean modern photography, natural lighting, professional branding</w:t>
      </w:r>
    </w:p>
    <w:p/>
    <w:p>
      <w:r>
        <w:br w:type="page"/>
      </w:r>
    </w:p>
    <w:p>
      <w:pPr>
        <w:pStyle w:val="Heading2"/>
        <w:jc w:val="left"/>
      </w:pPr>
      <w:r>
        <w:rPr>
          <w:color w:val="2980B9"/>
        </w:rPr>
        <w:t>💼 PUBLICATION LINKEDIN</w:t>
      </w:r>
    </w:p>
    <w:p/>
    <w:p>
      <w:r>
        <w:rPr>
          <w:b/>
        </w:rPr>
        <w:t>🎯 TYPE DE POST : Post professionnel avec valeur ajoutée</w:t>
      </w:r>
    </w:p>
    <w:p/>
    <w:p>
      <w:r>
        <w:rPr>
          <w:b/>
        </w:rPr>
        <w:t>📝 TEXTE DU POST :</w:t>
        <w:br/>
        <w:br/>
      </w:r>
    </w:p>
    <w:p>
      <w:r>
        <w:t>💡 L'automatisation de la communication client : levier stratégique pour les TPE en 2025</w:t>
        <w:br/>
        <w:br/>
        <w:t>J'observe une transformation majeure chez les artisans et indépendants que j'accompagne : ceux qui automatisent leur communication client gagnent en moyenne 6h/semaine et améliorent leur satisfaction client de 40%.</w:t>
        <w:br/>
        <w:br/>
        <w:t>Le constat est clair :</w:t>
        <w:br/>
        <w:t>Les petites structures passent 10h+ par semaine sur la communication client (rappels, confirmations, relances, avis).</w:t>
        <w:br/>
        <w:br/>
        <w:t>La solution n'est pas de faire moins... mais de faire mieux.</w:t>
        <w:br/>
        <w:br/>
        <w:t>📊 La méthode en 5 étapes qui fonctionne :</w:t>
        <w:br/>
        <w:br/>
        <w:t>1️⃣ Centralisation des canaux (email, SMS, WhatsApp)</w:t>
        <w:br/>
        <w:t>2️⃣ Identification des moments clés du parcours client</w:t>
        <w:br/>
        <w:t>3️⃣ Création de templates personnalisables</w:t>
        <w:br/>
        <w:t>4️⃣ Programmation intelligente des envois</w:t>
        <w:br/>
        <w:t>5️⃣ Mesure et optimisation continue</w:t>
        <w:br/>
        <w:br/>
        <w:t>🎯 Exemples concrets qui marchent :</w:t>
        <w:br/>
        <w:br/>
        <w:t>• Un plombier envoie automatiquement une demande d'avis Google après chaque intervention → +250% d'avis en 3 mois</w:t>
        <w:br/>
        <w:br/>
        <w:t>• Une coiffeuse automatise ses rappels 24h avant RDV → -80% de no-shows</w:t>
        <w:br/>
        <w:br/>
        <w:t>• Un consultant reçoit une notification quand un devis est ouvert → +35% de taux de conversion</w:t>
        <w:br/>
        <w:br/>
        <w:t>❌ Les 3 erreurs critiques à éviter :</w:t>
        <w:br/>
        <w:br/>
        <w:t>→ Sur-automatiser : le risque de perdre le lien humain</w:t>
        <w:br/>
        <w:t>→ Négliger la personnalisation : prénom, contexte, historique</w:t>
        <w:br/>
        <w:t>→ Ignorer les métriques : taux d'ouverture, réponse, satisfaction</w:t>
        <w:br/>
        <w:br/>
        <w:t>L'automatisation bien pensée n'est pas déshumanisante.</w:t>
        <w:br/>
        <w:t>Elle libère du temps pour ce qui compte vraiment : l'écoute, le conseil, la création de valeur.</w:t>
        <w:br/>
        <w:br/>
        <w:t>🔧 En pratique :</w:t>
        <w:br/>
        <w:t>Des solutions comme Fluxa, Brevo ou Make permettent aux TPE de rivaliser avec les grandes structures sur la réactivité et la qualité de suivi.</w:t>
        <w:br/>
        <w:br/>
        <w:t>Question pour vous : quelle partie de votre communication client pourriez-vous automatiser dès cette semaine ?</w:t>
        <w:br/>
        <w:br/>
        <w:t>---</w:t>
        <w:br/>
        <w:t>🚀 Fluxa automatise la communication des artisans et TPE sans compétence technique.</w:t>
        <w:br/>
        <w:t>📩 Démo gratuite : fluxa.fr</w:t>
        <w:br/>
        <w:br/>
        <w:t>#AutomatisationEntreprise #CommunicationClient #TPE #TransformationDigitale #Entrepreneuriat #GestionClient #Productivité #PME #FrenchTech #Innovation</w:t>
      </w:r>
    </w:p>
    <w:p>
      <w:r>
        <w:br w:type="page"/>
      </w:r>
    </w:p>
    <w:p>
      <w:pPr>
        <w:pStyle w:val="Heading2"/>
        <w:jc w:val="left"/>
      </w:pPr>
      <w:r>
        <w:rPr>
          <w:color w:val="2980B9"/>
        </w:rPr>
        <w:t>🎨 PROMPTS SORA POUR VISUELS LINKEDIN</w:t>
      </w:r>
    </w:p>
    <w:p/>
    <w:p>
      <w:r>
        <w:rPr>
          <w:b/>
        </w:rPr>
        <w:t>═══ VISUEL 1 : Image principale - Professionnel au travail ═══</w:t>
        <w:br/>
        <w:br/>
      </w:r>
    </w:p>
    <w:p>
      <w:r>
        <w:rPr>
          <w:b/>
        </w:rPr>
        <w:t>🎬 PROMPT SORA :</w:t>
        <w:br/>
      </w:r>
    </w:p>
    <w:p>
      <w:r>
        <w:t>Professional business owner confidently using laptop in modern office, automated dashboard visible on screen, natural window lighting, corporate professional photography style, LinkedIn banner format 1200x627px</w:t>
      </w:r>
    </w:p>
    <w:p/>
    <w:p>
      <w:r>
        <w:rPr>
          <w:b/>
        </w:rPr>
        <w:t>═══ VISUEL 2 : Alternative - Infographie professionnelle ═══</w:t>
        <w:br/>
        <w:br/>
      </w:r>
    </w:p>
    <w:p>
      <w:r>
        <w:rPr>
          <w:b/>
        </w:rPr>
        <w:t>🎬 PROMPT SORA :</w:t>
        <w:br/>
      </w:r>
    </w:p>
    <w:p>
      <w:r>
        <w:t>Clean professional infographic showing 5-step automation process with icons and minimal text, blue and white color scheme, corporate design style, data visualization aesthetic</w:t>
      </w:r>
    </w:p>
    <w:p/>
    <w:p>
      <w:r>
        <w:rPr>
          <w:b/>
        </w:rPr>
        <w:t>═══ VISUEL 3 : Alternative - Témoignage visuel ═══</w:t>
        <w:br/>
        <w:br/>
      </w:r>
    </w:p>
    <w:p>
      <w:r>
        <w:rPr>
          <w:b/>
        </w:rPr>
        <w:t>🎬 PROMPT SORA :</w:t>
        <w:br/>
      </w:r>
    </w:p>
    <w:p>
      <w:r>
        <w:t>Split screen showing three different professionals (plumber, hairdresser, consultant) with subtle automation icons and success metrics overlay, professional lifestyle photography, modern corporate aesthetic</w:t>
      </w:r>
    </w:p>
    <w:p/>
    <w:p>
      <w:r>
        <w:rPr>
          <w:b/>
        </w:rPr>
        <w:t>═══ VISUEL 4 : Alternative - Statistiques impactantes ═══</w:t>
        <w:br/>
        <w:br/>
      </w:r>
    </w:p>
    <w:p>
      <w:r>
        <w:rPr>
          <w:b/>
        </w:rPr>
        <w:t>🎬 PROMPT SORA :</w:t>
        <w:br/>
      </w:r>
    </w:p>
    <w:p>
      <w:r>
        <w:t>Bold statistics display showing 70% reduction and 40% increase with clean typography on professional background, corporate data visualization style, minimal and impactful design</w:t>
      </w:r>
    </w:p>
    <w:p/>
    <w:p>
      <w:r>
        <w:br w:type="page"/>
      </w:r>
    </w:p>
    <w:p>
      <w:pPr>
        <w:pStyle w:val="Heading2"/>
        <w:jc w:val="left"/>
      </w:pPr>
      <w:r>
        <w:rPr>
          <w:color w:val="2980B9"/>
        </w:rPr>
        <w:t>🎬 PROMPTS SORA ADDITIONNELS (POLYVALENTS)</w:t>
      </w:r>
    </w:p>
    <w:p/>
    <w:p>
      <w:r>
        <w:rPr>
          <w:b/>
        </w:rPr>
        <w:t>Ces visuels peuvent être utilisés sur toutes les plateformes</w:t>
      </w:r>
    </w:p>
    <w:p/>
    <w:p>
      <w:r>
        <w:rPr>
          <w:b/>
        </w:rPr>
        <w:t>═══ VISUEL POLYVALENT 1 : Animation de messages automatiques ═══</w:t>
        <w:br/>
        <w:br/>
      </w:r>
    </w:p>
    <w:p>
      <w:r>
        <w:rPr>
          <w:b/>
        </w:rPr>
        <w:t>🎬 PROMPT SORA :</w:t>
        <w:br/>
      </w:r>
    </w:p>
    <w:p>
      <w:r>
        <w:t>Smooth motion graphic animation showing messages flowing from central hub to multiple happy clients, modern UI design, clean lines, blue and white color palette, professional motion design style</w:t>
      </w:r>
    </w:p>
    <w:p/>
    <w:p>
      <w:r>
        <w:rPr>
          <w:b/>
        </w:rPr>
        <w:t>═══ VISUEL POLYVALENT 2 : Client satisfait recevant message ═══</w:t>
        <w:br/>
        <w:br/>
      </w:r>
    </w:p>
    <w:p>
      <w:r>
        <w:rPr>
          <w:b/>
        </w:rPr>
        <w:t>🎬 PROMPT SORA :</w:t>
        <w:br/>
      </w:r>
    </w:p>
    <w:p>
      <w:r>
        <w:t>Close up of smartphone screen showing friendly automated reminder message, hand holding phone, soft natural lighting, modern lifestyle photography, warm and approachable aesthetic</w:t>
      </w:r>
    </w:p>
    <w:p/>
    <w:p>
      <w:r>
        <w:rPr>
          <w:b/>
        </w:rPr>
        <w:t>═══ VISUEL POLYVALENT 3 : Artisan dans son atelier ═══</w:t>
        <w:br/>
        <w:br/>
      </w:r>
    </w:p>
    <w:p>
      <w:r>
        <w:rPr>
          <w:b/>
        </w:rPr>
        <w:t>🎬 PROMPT SORA :</w:t>
        <w:br/>
      </w:r>
    </w:p>
    <w:p>
      <w:r>
        <w:t>Authentic shot of craftsperson in workshop checking automated messages on tablet, genuine smile, natural workshop lighting, documentary photography style, relatable and human</w:t>
      </w:r>
    </w:p>
    <w:p/>
    <w:p>
      <w:r>
        <w:rPr>
          <w:b/>
        </w:rPr>
        <w:t>═══ VISUEL POLYVALENT 4 : Comparaison temps gagné ═══</w:t>
        <w:br/>
        <w:br/>
      </w:r>
    </w:p>
    <w:p>
      <w:r>
        <w:rPr>
          <w:b/>
        </w:rPr>
        <w:t>🎬 PROMPT SORA :</w:t>
        <w:br/>
      </w:r>
    </w:p>
    <w:p>
      <w:r>
        <w:t>Time-lapse style visual showing clock hands spinning rapidly on left vs calm organized workspace on right, creative cinematography, professional color grading, impactful contrast</w:t>
      </w:r>
    </w:p>
    <w:p/>
    <w:p>
      <w:r>
        <w:rPr>
          <w:b/>
        </w:rPr>
        <w:t>═══ VISUEL POLYVALENT 5 : Interface Fluxa en action ═══</w:t>
        <w:br/>
        <w:br/>
      </w:r>
    </w:p>
    <w:p>
      <w:r>
        <w:rPr>
          <w:b/>
        </w:rPr>
        <w:t>🎬 PROMPT SORA :</w:t>
        <w:br/>
      </w:r>
    </w:p>
    <w:p>
      <w:r>
        <w:t>Clean screen recording style shot of Fluxa dashboard with automated workflows visible, professional product demo aesthetic, smooth animations, modern SaaS presentation style</w:t>
      </w:r>
    </w:p>
    <w:p/>
    <w:p>
      <w:r>
        <w:rPr>
          <w:b/>
        </w:rPr>
        <w:t>═══ VISUEL POLYVALENT 6 : Entrepreneur détendu ═══</w:t>
        <w:br/>
        <w:br/>
      </w:r>
    </w:p>
    <w:p>
      <w:r>
        <w:rPr>
          <w:b/>
        </w:rPr>
        <w:t>🎬 PROMPT SORA :</w:t>
        <w:br/>
      </w:r>
    </w:p>
    <w:p>
      <w:r>
        <w:t>Relaxed small business owner with coffee looking at laptop showing organized automated system, home office or cafe setting, natural lighting, lifestyle business photography</w:t>
      </w:r>
    </w:p>
    <w:p/>
    <w:p>
      <w:r>
        <w:rPr>
          <w:b/>
        </w:rPr>
        <w:t>═══ VISUEL POLYVALENT 7 : Notifications satisfaites ═══</w:t>
        <w:br/>
        <w:br/>
      </w:r>
    </w:p>
    <w:p>
      <w:r>
        <w:rPr>
          <w:b/>
        </w:rPr>
        <w:t>🎬 PROMPT SORA :</w:t>
        <w:br/>
      </w:r>
    </w:p>
    <w:p>
      <w:r>
        <w:t>Multiple notification bubbles with positive client feedback and confirmations floating in space, 3D motion graphics style, clean and modern, optimistic color palette</w:t>
      </w:r>
    </w:p>
    <w:p/>
    <w:p>
      <w:r>
        <w:br w:type="page"/>
      </w:r>
    </w:p>
    <w:p>
      <w:pPr>
        <w:pStyle w:val="Heading2"/>
        <w:jc w:val="left"/>
      </w:pPr>
      <w:r>
        <w:rPr>
          <w:color w:val="2980B9"/>
        </w:rPr>
        <w:t>📋 GUIDE DE PUBLICATION</w:t>
      </w:r>
    </w:p>
    <w:p/>
    <w:p>
      <w:r>
        <w:br/>
        <w:t>🎯 MEILLEURS MOMENTS DE PUBLICATION :</w:t>
        <w:br/>
        <w:br/>
        <w:t>Instagram :</w:t>
        <w:br/>
        <w:t>• Lundi-Jeudi : 11h-13h et 19h-21h</w:t>
        <w:br/>
        <w:t>• Mercredi et Vendredi : pics d'engagement</w:t>
        <w:br/>
        <w:br/>
        <w:t>Facebook :</w:t>
        <w:br/>
        <w:t>• Mardi-Jeudi : 13h-16h</w:t>
        <w:br/>
        <w:t>• Mercredi : meilleure journée globalement</w:t>
        <w:br/>
        <w:br/>
        <w:t>LinkedIn :</w:t>
        <w:br/>
        <w:t>• Mardi-Jeudi : 8h-10h et 17h-18h</w:t>
        <w:br/>
        <w:t>• Éviter weekends et lundis matin</w:t>
        <w:br/>
        <w:br/>
        <w:t>⚡ CONSEILS D'ENGAGEMENT :</w:t>
        <w:br/>
        <w:br/>
        <w:t>✅ Répondre aux commentaires dans les 2 premières heures</w:t>
        <w:br/>
        <w:t>✅ Poser une question en fin de post (CTA engagement)</w:t>
        <w:br/>
        <w:t>✅ Utiliser des émojis avec modération (pro mais humain)</w:t>
        <w:br/>
        <w:t>✅ Varier les formats (carrousel, vidéo, image, texte)</w:t>
        <w:br/>
        <w:t>✅ Tester A/B les visuels et ajuster</w:t>
        <w:br/>
        <w:br/>
        <w:t>📊 MÉTRIQUES À SUIVRE :</w:t>
        <w:br/>
        <w:br/>
        <w:t>• Taux d'engagement (likes + commentaires + partages)</w:t>
        <w:br/>
        <w:t>• Portée organique</w:t>
        <w:br/>
        <w:t>• Clics sur le lien</w:t>
        <w:br/>
        <w:t>• Commentaires qualifiés (questions, témoignages)</w:t>
        <w:br/>
        <w:t>• Conversions (inscriptions démo)</w:t>
        <w:br/>
        <w:br/>
        <w:t>💡 VARIANTES DE CONTENU :</w:t>
        <w:br/>
        <w:br/>
        <w:t>→ Stories Instagram avec sondages</w:t>
        <w:br/>
        <w:t>→ Reels court format (30s max)</w:t>
        <w:br/>
        <w:t>→ Posts carrousel avec conseils pratiques</w:t>
        <w:br/>
        <w:t>→ Témoignages clients en vidéo</w:t>
        <w:br/>
        <w:t>→ Behind the scenes de l'automatisation</w:t>
        <w:br/>
      </w:r>
    </w:p>
    <w:p>
      <w:r>
        <w:br w:type="page"/>
      </w:r>
    </w:p>
    <w:p>
      <w:pPr>
        <w:pStyle w:val="Heading2"/>
        <w:jc w:val="left"/>
      </w:pPr>
      <w:r>
        <w:rPr>
          <w:color w:val="2980B9"/>
        </w:rPr>
        <w:t>📊 RÉCAPITULATIF DU CONTENU</w:t>
      </w:r>
    </w:p>
    <w:p/>
    <w:p>
      <w:r>
        <w:br/>
        <w:t>✅ 3 posts complets (Instagram, Facebook, LinkedIn)</w:t>
        <w:br/>
        <w:t>✅ 17 prompts Sora pour visuels variés</w:t>
        <w:br/>
        <w:t>✅ Hashtags optimisés par plateforme</w:t>
        <w:br/>
        <w:t>✅ Guide de publication avec horaires</w:t>
        <w:br/>
        <w:t>✅ Conseils d'engagement et métriques</w:t>
        <w:br/>
        <w:br/>
        <w:t>📌 PROCHAINES ÉTAPES :</w:t>
        <w:br/>
        <w:br/>
        <w:t>1. Générer les visuels avec Sora (ou Midjourney/DALL-E)</w:t>
        <w:br/>
        <w:t>2. Planifier les publications (Buffer, Hootsuite ou Later)</w:t>
        <w:br/>
        <w:t>3. Préparer les Stories complémentaires</w:t>
        <w:br/>
        <w:t>4. Programmer les réponses types aux questions fréquentes</w:t>
        <w:br/>
        <w:t>5. Suivre les statistiques après 1 semaine</w:t>
        <w:br/>
        <w:br/>
        <w:t>🎯 OBJECTIFS :</w:t>
        <w:br/>
        <w:t>• Générer minimum 10 demandes de démo</w:t>
        <w:br/>
        <w:t>• 200+ engagements par post</w:t>
        <w:br/>
        <w:t>• Augmenter notoriété Fluxa</w:t>
        <w:br/>
        <w:t>• Positionner comme expert automatisation TPE</w:t>
        <w:br/>
        <w:br/>
        <w:t>💡 ASTUCE BONUS :</w:t>
        <w:br/>
        <w:t>Recyclez ce contenu en :</w:t>
        <w:br/>
        <w:t>• Story highlights Instagram</w:t>
        <w:br/>
        <w:t>• Newsletter email</w:t>
        <w:br/>
        <w:t>• Article blog détaillé</w:t>
        <w:br/>
        <w:t>• Vidéo YouTube explicative</w:t>
        <w:br/>
        <w:t>• Podcast courte durée</w:t>
        <w:br/>
      </w:r>
    </w:p>
    <w:p/>
    <w:p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/>
    <w:p>
      <w:pPr>
        <w:jc w:val="center"/>
      </w:pPr>
      <w:r>
        <w:rPr>
          <w:color w:val="808080"/>
          <w:sz w:val="18"/>
        </w:rPr>
        <w:t>🚀 Document créé pour FLUXA - Automatisation Communication Client 2025</w:t>
        <w:br/>
        <w:t>Article : Automatisation de la Communication Client : Les Bonnes Pratiques 2025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