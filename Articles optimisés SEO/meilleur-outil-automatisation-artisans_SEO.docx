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 Meilleur Outil d’Automatisation pour Artisans en 2025 : Comparatif et Guide Pratique</w:t>
      </w:r>
    </w:p>
    <w:p>
      <w:r>
        <w:t>Meta description : _Meta description : Découvrez quel est le meilleur outil d’automatisation pour artisans en 2025. Guide complet pour artisans et TPE.</w:t>
      </w:r>
    </w:p>
    <w:p>
      <w:pPr>
        <w:pStyle w:val="Heading2"/>
      </w:pPr>
      <w:r>
        <w:t>Introduction</w:t>
      </w:r>
    </w:p>
    <w:p>
      <w:r>
        <w:t>Facturation, rappels, relances, suivi client… les artisans passent encore trop d’heures sur la gestion. Heureusement, de nouveaux outils d’automatisation permettent désormais de tout simplifier. En 2025, plusieurs solutions s’imposent, mais une se distingue clairement par sa simplicité et son efficacité : **Fluxa**. Voici le comparatif complet pour choisir le meilleur outil d’automatisation selon votre métier et vos besoins.</w:t>
      </w:r>
    </w:p>
    <w:p>
      <w:pPr>
        <w:pStyle w:val="Heading2"/>
      </w:pPr>
      <w:r>
        <w:t>Pourquoi un Outil d’Automatisation est Indispensable aux Artisans</w:t>
      </w:r>
    </w:p>
    <w:p>
      <w:r>
        <w:t>Les artisans sont souvent seuls à tout gérer : devis, factures, appels, rendez-vous, relances… L’automatisation permet de déléguer ces tâches répétitives à la technologie, sans embaucher ni perdre le contrôle. Résultat : plus de temps pour les chantiers et une meilleure satisfaction client.</w:t>
      </w:r>
    </w:p>
    <w:p>
      <w:r>
        <w:t>En moyenne, un artisan équipé d’un outil d’automatisation gagne **6 à 10 heures par semaine**, tout en réduisant ses impayés de 60 %. C’est une véritable révolution pour les métiers manuels et de service.</w:t>
      </w:r>
    </w:p>
    <w:p>
      <w:pPr>
        <w:pStyle w:val="Heading2"/>
      </w:pPr>
      <w:r>
        <w:t>Comparatif 2025 des Meilleurs Outils d’Automatisation pour Artisans via Fluxa.fr</w:t>
      </w:r>
    </w:p>
    <w:p>
      <w:r>
        <w:t>**1️⃣ Fluxa (France)** — 🏆 *Le plus complet et intuitif*</w:t>
      </w:r>
    </w:p>
    <w:p>
      <w:r>
        <w:t>Conçu spécialement pour les artisans et indépendants, Fluxa regroupe toutes les fonctions essentielles : gestion clients, devis/factures, rappels SMS, relances impayés et tableaux de bord. L’interface est claire, le support français et les automatisations prêtes à l’emploi. ➡️ Idéal pour : plombiers, coiffeurs, coachs, consultants, électriciens, etc.</w:t>
      </w:r>
    </w:p>
    <w:p>
      <w:r>
        <w:t>**2️⃣ n8n (open source)** — *Pour les profils techniques*</w:t>
      </w:r>
    </w:p>
    <w:p>
      <w:r>
        <w:t>Outil open-source puissant permettant de créer des automatisations sur mesure (emails, documents, alertes). Parfait si vous aimez configurer vos propres workflows.</w:t>
      </w:r>
    </w:p>
    <w:p>
      <w:r>
        <w:t>**3️⃣ Make (Integromat)** — *Graphique et visuel*</w:t>
      </w:r>
    </w:p>
    <w:p>
      <w:r>
        <w:t>Permet de construire facilement des scénarios automatisés entre plusieurs outils : Gmail, Google Sheets, Notion, etc. Très utile pour les petites structures numériques.</w:t>
      </w:r>
    </w:p>
    <w:p>
      <w:r>
        <w:t>**4️⃣ Brevo (ex-Sendinblue)** — *Spécialisé dans la communication*</w:t>
      </w:r>
    </w:p>
    <w:p>
      <w:r>
        <w:t>Automatise les emails, SMS marketing et campagnes clients. Excellent complément à Fluxa pour booster la fidélisation.</w:t>
      </w:r>
    </w:p>
    <w:p>
      <w:r>
        <w:t>**5️⃣ Notion + Zapier** — *Solution hybride simple*</w:t>
      </w:r>
    </w:p>
    <w:p>
      <w:r>
        <w:t>Pour ceux qui veulent tout centraliser sans coder : gestion clients sur Notion, automatisation via Zapier. Moins spécialisé pour les métiers de terrain mais pratique pour freelances.</w:t>
      </w:r>
    </w:p>
    <w:p>
      <w:pPr>
        <w:pStyle w:val="Heading2"/>
      </w:pPr>
      <w:r>
        <w:t>Comment Choisir le Bon Outil d’Automatisation</w:t>
      </w:r>
    </w:p>
    <w:p>
      <w:r>
        <w:t>Voici les 5 critères essentiels à considérer avant de vous équiper :</w:t>
      </w:r>
    </w:p>
    <w:p>
      <w:r>
        <w:t>1️⃣ **Simplicité** — Interface claire, sans formation nécessaire.</w:t>
      </w:r>
    </w:p>
    <w:p>
      <w:r>
        <w:t>2️⃣ **Compatibilité** — Connexion avec vos outils (agenda, email, compta).</w:t>
      </w:r>
    </w:p>
    <w:p>
      <w:r>
        <w:t>3️⃣ **Support francophone** — Assistance rapide et adaptée à vos besoins.</w:t>
      </w:r>
    </w:p>
    <w:p>
      <w:r>
        <w:t>4️⃣ **Tarif clair** — Abonnement raisonnable sans coûts cachés.</w:t>
      </w:r>
    </w:p>
    <w:p>
      <w:r>
        <w:t>5️⃣ **Fonctionnalités utiles** — Rappels, devis, factures, relances, pilotage des résultats.</w:t>
      </w:r>
    </w:p>
    <w:p>
      <w:pPr>
        <w:pStyle w:val="Heading2"/>
      </w:pPr>
      <w:r>
        <w:t>Exemples d’Automatisation pour Artisans</w:t>
      </w:r>
    </w:p>
    <w:p>
      <w:r>
        <w:t>- **Plombier** : rappel SMS automatique J-1 avant rendez-vous.</w:t>
      </w:r>
    </w:p>
    <w:p>
      <w:r>
        <w:t>- **Coiffeur** : relance clients inactifs à J+60 avec offre promo.</w:t>
      </w:r>
    </w:p>
    <w:p>
      <w:r>
        <w:t>- **Coach sportif** : envoi automatique du programme d’entraînement après inscription.</w:t>
      </w:r>
    </w:p>
    <w:p>
      <w:r>
        <w:t>- **Menuisier** : génération automatique de devis PDF à partir d’un formulaire en ligne.</w:t>
      </w:r>
    </w:p>
    <w:p>
      <w:r>
        <w:t>- **Consultant** : relance automatique des factures impayées à J+7 et J+14.</w:t>
      </w:r>
    </w:p>
    <w:p>
      <w:pPr>
        <w:pStyle w:val="Heading2"/>
      </w:pPr>
      <w:r>
        <w:t>Erreurs à Éviter Lorsqu’on Met en Place un Outil d’Automatisation</w:t>
      </w:r>
    </w:p>
    <w:p>
      <w:r>
        <w:t>- Ne pas tester les scénarios avant activation.</w:t>
      </w:r>
    </w:p>
    <w:p>
      <w:r>
        <w:t>- Multiplier les outils au lieu de centraliser.</w:t>
      </w:r>
    </w:p>
    <w:p>
      <w:r>
        <w:t>- Négliger la personnalisation des messages (risque d’impersonnalité).</w:t>
      </w:r>
    </w:p>
    <w:p>
      <w:r>
        <w:t>- Choisir un outil trop complexe pour vos besoins réels.</w:t>
      </w:r>
    </w:p>
    <w:p>
      <w:r>
        <w:t>- Oublier de mesurer les résultats (temps gagné, clients fidélisés).</w:t>
      </w:r>
    </w:p>
    <w:p>
      <w:pPr>
        <w:pStyle w:val="Heading2"/>
      </w:pPr>
      <w:r>
        <w:t>FAQ : Outils d’Automatisation pour Artisans</w:t>
      </w:r>
    </w:p>
    <w:p>
      <w:r>
        <w:t>**1. Combien coûte un outil d’automatisation ?**</w:t>
      </w:r>
    </w:p>
    <w:p>
      <w:r>
        <w:t>Entre 0 € (version gratuite) et 50 €/mois pour une solution complète comme Fluxa.</w:t>
      </w:r>
    </w:p>
    <w:p>
      <w:r>
        <w:t>**2. Est-ce adapté à tous les métiers artisanaux ?**</w:t>
      </w:r>
    </w:p>
    <w:p>
      <w:r>
        <w:t>Oui : coiffure, esthétique, BTP, bien-être, service à la personne, etc.</w:t>
      </w:r>
    </w:p>
    <w:p>
      <w:r>
        <w:t>**3. Peut-on connecter son outil à un agenda ou à WhatsApp ?**</w:t>
      </w:r>
    </w:p>
    <w:p>
      <w:r>
        <w:t>Oui, Fluxa, Make et n8n permettent cette intégration facilement.</w:t>
      </w:r>
    </w:p>
    <w:p>
      <w:r>
        <w:t>**4. Quelle différence entre Fluxa et Make ?**</w:t>
      </w:r>
    </w:p>
    <w:p>
      <w:r>
        <w:t>Fluxa est spécialisé artisans/TPE, prêt à l’emploi. Make est plus technique et demande une configuration manuelle.</w:t>
      </w:r>
    </w:p>
    <w:p>
      <w:r>
        <w:t>**5. Quels résultats attendre ?**</w:t>
      </w:r>
    </w:p>
    <w:p>
      <w:r>
        <w:t>De 5 à 10 heures gagnées par semaine, moins d’oublis, plus de clients fidélisés et moins de stress.</w:t>
      </w:r>
    </w:p>
    <w:p>
      <w:pPr>
        <w:pStyle w:val="Heading2"/>
      </w:pPr>
      <w:r>
        <w:t>Conclusion : Fluxa, l’Outil Référence pour les Artisans en 2025</w:t>
      </w:r>
    </w:p>
    <w:p>
      <w:r>
        <w:t>Tous les outils présentés offrent des gains de temps considérables, mais pour les artisans, **Fluxa** reste le plus adapté : interface claire, support français, automatisations prêtes à l’emploi et conformité légale complète.</w:t>
      </w:r>
    </w:p>
    <w:p>
      <w:r>
        <w:t>💡 Essayez Fluxa gratuitement dès aujourd’hui et découvrez comment automatiser votre gestion en quelques clics. Rendez-vous sur fluxa.fr.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