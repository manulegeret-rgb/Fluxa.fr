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Automatiser les Tâches Répétitives au Travail : Méthodes et Outils 2025</w:t>
      </w:r>
    </w:p>
    <w:p>
      <w:r>
        <w:t>Meta description : _Meta description : Découvrez comment automatiser vos tâches répétitives au travail avec des outils simples comme Fluxa, n8n ou Make.</w:t>
      </w:r>
    </w:p>
    <w:p>
      <w:pPr>
        <w:pStyle w:val="Heading2"/>
      </w:pPr>
      <w:r>
        <w:t>Introduction</w:t>
      </w:r>
    </w:p>
    <w:p>
      <w:r>
        <w:t>Combien de temps perdez-vous chaque semaine à répéter les mêmes actions ? Envoyer des emails, classer des fichiers, saisir des données, rappeler des clients… Ces tâches consomment votre énergie et limitent votre productivité. En 2025, l’automatisation n’est plus réservée aux grandes entreprises : elle s’ouvre enfin aux TPE, artisans et indépendants. Découvrons comment automatiser ces tâches répétitives et transformer vos journées de travail.</w:t>
      </w:r>
    </w:p>
    <w:p>
      <w:pPr>
        <w:pStyle w:val="Heading2"/>
      </w:pPr>
      <w:r>
        <w:t>Pourquoi Automatiser les Tâches Répétitives ?</w:t>
      </w:r>
    </w:p>
    <w:p>
      <w:r>
        <w:t>Les tâches répétitives sont un véritable frein à la croissance. Elles occupent souvent 20 à 40 % du temps de travail hebdomadaire, sans apporter de réelle valeur ajoutée. Automatiser, c’est libérer du temps pour ce qui compte : la production, la relation client et l’innovation.</w:t>
      </w:r>
    </w:p>
    <w:p>
      <w:r>
        <w:t>L’automatisation réduit aussi les erreurs humaines et augmente la satisfaction client grâce à des processus plus rapides et plus fiables.</w:t>
      </w:r>
    </w:p>
    <w:p>
      <w:pPr>
        <w:pStyle w:val="Heading2"/>
      </w:pPr>
      <w:r>
        <w:t>Comment Identifier les Tâches à Automatiser ?</w:t>
      </w:r>
    </w:p>
    <w:p>
      <w:r>
        <w:t>Voici une méthode simple pour repérer ce que vous pouvez déléguer à la machine :</w:t>
      </w:r>
    </w:p>
    <w:p>
      <w:r>
        <w:t>- **Listez vos actions récurrentes** : emails, relances, saisies, rappels, archivage.</w:t>
      </w:r>
    </w:p>
    <w:p>
      <w:r>
        <w:t>- **Évaluez leur fréquence** : tout ce que vous faites plus de 2 fois par semaine mérite d’être automatisé.</w:t>
      </w:r>
    </w:p>
    <w:p>
      <w:r>
        <w:t>- **Estimez le temps perdu** : additionnez ces minutes, elles se comptent souvent en heures par semaine.</w:t>
      </w:r>
    </w:p>
    <w:p>
      <w:r>
        <w:t>- **Cherchez des outils adaptés** : n8n, Fluxa ou Make permettent d’automatiser sans coder.</w:t>
      </w:r>
    </w:p>
    <w:p>
      <w:pPr>
        <w:pStyle w:val="Heading2"/>
      </w:pPr>
      <w:r>
        <w:t>Les Meilleurs Outils 2025 pour Automatiser les Tâches Répétitives</w:t>
      </w:r>
    </w:p>
    <w:p>
      <w:r>
        <w:t>**1️⃣ Fluxa (France)** — Idéal pour les artisans et indépendants</w:t>
      </w:r>
    </w:p>
    <w:p>
      <w:r>
        <w:t>Fluxa centralise vos rendez-vous, factures, rappels et messages clients. Il automatise les relances, les confirmations et les suivis sans effort. Un gain de 5 à 10 heures par semaine pour un artisan moyen.</w:t>
      </w:r>
    </w:p>
    <w:p>
      <w:r>
        <w:t>**2️⃣ n8n (open source)** — Pour les utilisateurs avancés</w:t>
      </w:r>
    </w:p>
    <w:p>
      <w:r>
        <w:t>n8n permet de connecter toutes vos applications (Gmail, Notion, Trello, Google Sheets, etc.) et d’automatiser les échanges entre elles. C’est l’outil parfait pour créer des scénarios sur mesure.</w:t>
      </w:r>
    </w:p>
    <w:p>
      <w:r>
        <w:t>**3️⃣ Make (ex-Integromat)** — Pour les scénarios visuels</w:t>
      </w:r>
    </w:p>
    <w:p>
      <w:r>
        <w:t>Make propose une interface graphique où chaque tâche devient un module visuel. Pratique pour visualiser vos workflows et tester rapidement vos automatisations.</w:t>
      </w:r>
    </w:p>
    <w:p>
      <w:r>
        <w:t>**4️⃣ Zapier** — Pour les débutants pressés</w:t>
      </w:r>
    </w:p>
    <w:p>
      <w:r>
        <w:t>Zapier reste une référence simple et rapide à utiliser. Son seul inconvénient : son coût à long terme si vous avez de nombreux workflows.</w:t>
      </w:r>
    </w:p>
    <w:p>
      <w:pPr>
        <w:pStyle w:val="Heading2"/>
      </w:pPr>
      <w:r>
        <w:t>Exemples Concrets d’Automatisations Simples</w:t>
      </w:r>
    </w:p>
    <w:p>
      <w:r>
        <w:t>- **Email automatique après devis envoyé** : relance à J+3 pour demander un retour.</w:t>
      </w:r>
    </w:p>
    <w:p>
      <w:r>
        <w:t>- **Classement automatique des pièces jointes** : chaque email entrant enregistre ses fichiers sur Google Drive.</w:t>
      </w:r>
    </w:p>
    <w:p>
      <w:r>
        <w:t>- **Rappel SMS client** : message automatique la veille d’un rendez-vous.</w:t>
      </w:r>
    </w:p>
    <w:p>
      <w:r>
        <w:t>- **Synchronisation Notion ↔ Google Sheets** : les données se mettent à jour en temps réel.</w:t>
      </w:r>
    </w:p>
    <w:p>
      <w:r>
        <w:t>- **Facturation automatique** : création de facture dès validation d’un devis signé.</w:t>
      </w:r>
    </w:p>
    <w:p>
      <w:pPr>
        <w:pStyle w:val="Heading2"/>
      </w:pPr>
      <w:r>
        <w:t>Erreurs à Éviter</w:t>
      </w:r>
    </w:p>
    <w:p>
      <w:r>
        <w:t>- Automatiser sans tester : chaque scénario doit être vérifié avant activation.</w:t>
      </w:r>
    </w:p>
    <w:p>
      <w:r>
        <w:t>- Multiplier les outils : centralisez vos automatisations dans un seul environnement.</w:t>
      </w:r>
    </w:p>
    <w:p>
      <w:r>
        <w:t>- Oublier la sauvegarde : exportez vos workflows régulièrement.</w:t>
      </w:r>
    </w:p>
    <w:p>
      <w:r>
        <w:t>- Ne pas impliquer vos collaborateurs : expliquez les changements pour éviter les confusions.</w:t>
      </w:r>
    </w:p>
    <w:p>
      <w:pPr>
        <w:pStyle w:val="Heading2"/>
      </w:pPr>
      <w:r>
        <w:t>FAQ : Automatiser ses Tâches Répétitives</w:t>
      </w:r>
    </w:p>
    <w:p>
      <w:r>
        <w:t>**1. Quelles tâches peut-on automatiser facilement ?**</w:t>
      </w:r>
    </w:p>
    <w:p>
      <w:r>
        <w:t>Les emails, relances, saisies, envois de devis, rappels, et archivage documentaire.</w:t>
      </w:r>
    </w:p>
    <w:p>
      <w:r>
        <w:t>**2. Faut-il savoir coder pour automatiser ?**</w:t>
      </w:r>
    </w:p>
    <w:p>
      <w:r>
        <w:t>Non, des outils comme Fluxa ou n8n permettent de tout faire via des interfaces visuelles no-code.</w:t>
      </w:r>
    </w:p>
    <w:p>
      <w:r>
        <w:t>**3. Combien de temps faut-il pour mettre en place une automatisation ?**</w:t>
      </w:r>
    </w:p>
    <w:p>
      <w:r>
        <w:t>Entre 30 minutes et 2 heures pour un scénario simple.</w:t>
      </w:r>
    </w:p>
    <w:p>
      <w:r>
        <w:t>**4. Est-ce vraiment rentable ?**</w:t>
      </w:r>
    </w:p>
    <w:p>
      <w:r>
        <w:t>Oui : selon les études 2025, les entreprises automatisées gagnent en moyenne 12 heures par semaine.</w:t>
      </w:r>
    </w:p>
    <w:p>
      <w:r>
        <w:t>**5. Quels résultats attendre concrètement ?**</w:t>
      </w:r>
    </w:p>
    <w:p>
      <w:r>
        <w:t>Moins de stress, moins d’oublis, plus de productivité et une meilleure image auprès des clients.</w:t>
      </w:r>
    </w:p>
    <w:p>
      <w:pPr>
        <w:pStyle w:val="Heading2"/>
      </w:pPr>
      <w:r>
        <w:t>Conclusion : L’Automatisation, un Réflexe Productif</w:t>
      </w:r>
    </w:p>
    <w:p>
      <w:r>
        <w:t>Automatiser vos tâches répétitives, c’est investir dans votre temps. Chaque minute gagnée peut être réinvestie dans votre cœur de métier ou votre vie personnelle. Les artisans, freelances et TPE qui adoptent ces outils en 2025 gagnent jusqu’à un jour complet de travail par semaine.</w:t>
      </w:r>
    </w:p>
    <w:p>
      <w:r>
        <w:t>💡 Essayez **Fluxa**, la solution française qui automatise vos rappels, relances et documents administratifs sans code. En savoir plus sur Fluxa sur 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