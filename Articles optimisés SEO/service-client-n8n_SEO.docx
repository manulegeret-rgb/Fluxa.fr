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Automatiser le service client avec n8n : offrir une expérience fluide et réactive en 2025</w:t>
      </w:r>
    </w:p>
    <w:p>
      <w:r>
        <w:t>Meta description : Découvrez comment automatiser votre service client avec n8n. Centralisez les demandes, répondez plus vite et améliorez la satisfaction de vos clients.</w:t>
      </w:r>
    </w:p>
    <w:p>
      <w:pPr>
        <w:pStyle w:val="Heading2"/>
      </w:pPr>
      <w:r>
        <w:t>Introduction</w:t>
      </w:r>
    </w:p>
    <w:p>
      <w:r>
        <w:t>Un bon service client est la clé de la fidélisation, mais il est aussi l’un des aspects les plus chronophages pour les petites entreprises. Les artisans, indépendants et TPE doivent souvent jongler entre appels, emails, formulaires et réseaux sociaux. Grâce à n8n, il est désormais possible d’automatiser la majorité de ces échanges sans perdre la touche humaine. Ce guide montre comment créer un service client automatisé, efficace et adapté à votre taille d’entreprise.</w:t>
      </w:r>
    </w:p>
    <w:p>
      <w:pPr>
        <w:pStyle w:val="Heading2"/>
      </w:pPr>
      <w:r>
        <w:t>Pourquoi automatiser son service client ?</w:t>
      </w:r>
    </w:p>
    <w:p>
      <w:r>
        <w:t>Automatiser son support client permet de répondre plus vite, de centraliser les demandes et d’éviter les oublis. Les clients obtiennent des réponses rapides, même en dehors de vos horaires, et vous gardez un historique complet des échanges.</w:t>
      </w:r>
    </w:p>
    <w:p>
      <w:pPr>
        <w:pStyle w:val="Heading3"/>
      </w:pPr>
      <w:r>
        <w:t>Les avantages clés :</w:t>
      </w:r>
    </w:p>
    <w:p>
      <w:r>
        <w:t>• Réduction du temps de réponse de 60 % en moyenne</w:t>
      </w:r>
    </w:p>
    <w:p>
      <w:r>
        <w:t>• Centralisation des messages provenant de différents canaux</w:t>
      </w:r>
    </w:p>
    <w:p>
      <w:r>
        <w:t>• Automatisation des réponses fréquentes (FAQ, devis, suivi commande)</w:t>
      </w:r>
    </w:p>
    <w:p>
      <w:r>
        <w:t>• Meilleure satisfaction client grâce à la réactivité</w:t>
      </w:r>
    </w:p>
    <w:p>
      <w:r>
        <w:t>• Vision claire du suivi et des priorités</w:t>
      </w:r>
    </w:p>
    <w:p>
      <w:pPr>
        <w:pStyle w:val="Heading2"/>
      </w:pPr>
      <w:r>
        <w:t>Étape 1 – Centraliser les canaux de communication</w:t>
      </w:r>
    </w:p>
    <w:p>
      <w:r>
        <w:t>Le point de départ d’un service client automatisé est la centralisation. n8n vous permet de connecter Gmail, WhatsApp, Messenger, Formulaires web ou encore Instagram dans un seul flux de gestion. Chaque message reçu déclenche un workflow qui le classe, le stocke et, si besoin, y répond automatiquement.</w:t>
      </w:r>
    </w:p>
    <w:p>
      <w:pPr>
        <w:pStyle w:val="Heading3"/>
      </w:pPr>
      <w:r>
        <w:t>Exemple : workflow de réception client unifié</w:t>
      </w:r>
    </w:p>
    <w:p>
      <w:r>
        <w:t>1️⃣ Déclencheur : réception d’un message sur n’importe quel canal (email, formulaire, chat)</w:t>
      </w:r>
    </w:p>
    <w:p>
      <w:r>
        <w:t>2️⃣ Action : extraction automatique du nom, email, sujet et contenu</w:t>
      </w:r>
    </w:p>
    <w:p>
      <w:r>
        <w:t>3️⃣ Action : enregistrement dans Notion ou Google Sheets</w:t>
      </w:r>
    </w:p>
    <w:p>
      <w:r>
        <w:t>4️⃣ Condition : si la question correspond à une FAQ connue → envoi de la réponse automatique</w:t>
      </w:r>
    </w:p>
    <w:p>
      <w:r>
        <w:t>5️⃣ Si non → notification envoyée à un humain via Slack ou email</w:t>
      </w:r>
    </w:p>
    <w:p>
      <w:pPr>
        <w:pStyle w:val="Heading2"/>
      </w:pPr>
      <w:r>
        <w:t>Étape 2 – Créer une base de réponses automatisées</w:t>
      </w:r>
    </w:p>
    <w:p>
      <w:r>
        <w:t>Pour que votre IA ou vos automatisations répondent correctement, il faut une base de réponses types. Vous pouvez la créer dans Google Sheets ou Notion : chaque ligne contient une question fréquente et sa réponse. n8n analysera le message reçu et proposera la réponse la plus adaptée.</w:t>
      </w:r>
    </w:p>
    <w:p>
      <w:pPr>
        <w:pStyle w:val="Heading2"/>
      </w:pPr>
      <w:r>
        <w:t>Étape 3 – Ajouter l’intelligence artificielle (optionnel)</w:t>
      </w:r>
    </w:p>
    <w:p>
      <w:r>
        <w:t>En connectant OpenAI ou Mistral à n8n, vous pouvez créer un agent IA de support capable de reformuler, comprendre le ton du client et générer une réponse naturelle. Cela améliore la fluidité de votre communication tout en gardant un ton professionnel.</w:t>
      </w:r>
    </w:p>
    <w:p>
      <w:pPr>
        <w:pStyle w:val="Heading2"/>
      </w:pPr>
      <w:r>
        <w:t>Étape 4 – Automatiser le suivi des tickets</w:t>
      </w:r>
    </w:p>
    <w:p>
      <w:r>
        <w:t>Chaque demande client devient un 'ticket' dans votre base. n8n peut attribuer automatiquement ces tickets selon leur type ou leur urgence, envoyer des rappels et marquer les demandes comme résolues. Vous gagnez en visibilité et vos clients reçoivent un suivi clair.</w:t>
      </w:r>
    </w:p>
    <w:p>
      <w:pPr>
        <w:pStyle w:val="Heading2"/>
      </w:pPr>
      <w:r>
        <w:t>Étape 5 – Mesurer la performance de votre support</w:t>
      </w:r>
    </w:p>
    <w:p>
      <w:r>
        <w:t>Pour piloter votre service client, automatisez la collecte des statistiques : temps de réponse moyen, nombre de tickets résolus, taux de satisfaction. Ces données peuvent être envoyées chaque semaine par email ou affichées dans un tableau Notion ou Google Data Studio.</w:t>
      </w:r>
    </w:p>
    <w:p>
      <w:pPr>
        <w:pStyle w:val="Heading2"/>
      </w:pPr>
      <w:r>
        <w:t>Cas pratiques d’automatisation du service client</w:t>
      </w:r>
    </w:p>
    <w:p>
      <w:pPr>
        <w:pStyle w:val="Heading3"/>
      </w:pPr>
      <w:r>
        <w:t>1. Réponse automatique aux demandes de devis</w:t>
      </w:r>
    </w:p>
    <w:p>
      <w:r>
        <w:t>Lorsqu’un client envoie un formulaire, il reçoit instantanément une réponse personnalisée avec vos tarifs et disponibilités.</w:t>
      </w:r>
    </w:p>
    <w:p>
      <w:pPr>
        <w:pStyle w:val="Heading3"/>
      </w:pPr>
      <w:r>
        <w:t>2. Gestion des SAV et retours produits</w:t>
      </w:r>
    </w:p>
    <w:p>
      <w:r>
        <w:t>Les messages contenant le mot 'retour' ou 'remboursement' déclenchent un workflow de suivi automatique.</w:t>
      </w:r>
    </w:p>
    <w:p>
      <w:pPr>
        <w:pStyle w:val="Heading3"/>
      </w:pPr>
      <w:r>
        <w:t>3. Notifications internes</w:t>
      </w:r>
    </w:p>
    <w:p>
      <w:r>
        <w:t>Chaque message non résolu après 24h génère une alerte Slack ou email pour relancer le responsable.</w:t>
      </w:r>
    </w:p>
    <w:p>
      <w:pPr>
        <w:pStyle w:val="Heading3"/>
      </w:pPr>
      <w:r>
        <w:t>4. Enquête de satisfaction post-prestation</w:t>
      </w:r>
    </w:p>
    <w:p>
      <w:r>
        <w:t>Une fois la demande clôturée, un email de satisfaction est envoyé automatiquement pour recueillir l’avis du client.</w:t>
      </w:r>
    </w:p>
    <w:p>
      <w:pPr>
        <w:pStyle w:val="Heading2"/>
      </w:pPr>
      <w:r>
        <w:t>Erreurs à éviter</w:t>
      </w:r>
    </w:p>
    <w:p>
      <w:r>
        <w:t>• Automatiser sans prévoir de supervision humaine</w:t>
      </w:r>
    </w:p>
    <w:p>
      <w:r>
        <w:t>• Négliger la personnalisation des messages</w:t>
      </w:r>
    </w:p>
    <w:p>
      <w:r>
        <w:t>• Oublier la RGPD (données clients stockées hors UE)</w:t>
      </w:r>
    </w:p>
    <w:p>
      <w:r>
        <w:t>• Trop complexifier les workflows dès le départ</w:t>
      </w:r>
    </w:p>
    <w:p>
      <w:r>
        <w:t>• Lancer des messages automatiques sans test préalable</w:t>
      </w:r>
    </w:p>
    <w:p>
      <w:pPr>
        <w:pStyle w:val="Heading2"/>
      </w:pPr>
      <w:r>
        <w:t>FAQ – Automatisation du service client avec n8n</w:t>
      </w:r>
    </w:p>
    <w:p>
      <w:r>
        <w:t>**1. Puis-je relier WhatsApp à n8n ?** Oui, via Twilio ou WhatsApp Business API.</w:t>
      </w:r>
    </w:p>
    <w:p>
      <w:r>
        <w:t>**2. Est-ce compatible avec Fluxa ?** Oui, Fluxa centralise toutes les conversations et automatise les suivis clients.</w:t>
      </w:r>
    </w:p>
    <w:p>
      <w:r>
        <w:t>**3. L’IA peut-elle répondre à ma place ?** Oui, mais il est recommandé d’approuver les messages au début.</w:t>
      </w:r>
    </w:p>
    <w:p>
      <w:r>
        <w:t>**4. Peut-on créer un chatbot complet ?** Oui, en connectant n8n à ChatGPT API et à vos bases de données internes.</w:t>
      </w:r>
    </w:p>
    <w:p>
      <w:r>
        <w:t>**5. Quels gains attendre ?** Jusqu’à 70 % de réduction du temps de traitement et +25 % de satisfaction client.</w:t>
      </w:r>
    </w:p>
    <w:p>
      <w:pPr>
        <w:pStyle w:val="Heading2"/>
      </w:pPr>
      <w:r>
        <w:t>Conclusion</w:t>
      </w:r>
    </w:p>
    <w:p>
      <w:r>
        <w:t>Automatiser le service client avec n8n, c’est offrir à vos clients une réactivité digne d’une grande entreprise tout en gagnant un temps précieux. Vos messages sont triés, classés, suivis, et vos clients reçoivent une réponse rapide et cohérente. En couplant n8n à Fluxa, vous obtenez une solution tout-en-un pour la gestion client, les rappels, et la satisfaction.</w:t>
      </w:r>
    </w:p>
    <w:p>
      <w:r>
        <w:t>👉 Essayez Fluxa dès aujourd’hui et offrez à vos clients un service professionnel et automatisé : https://fluxa.fr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