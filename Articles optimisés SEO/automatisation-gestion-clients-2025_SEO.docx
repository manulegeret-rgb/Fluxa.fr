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Automatisation de la Gestion Clients en 2025 : Les Nouvelles Méthodes pour Gagner du Temps</w:t>
      </w:r>
    </w:p>
    <w:p>
      <w:r>
        <w:t>Meta description : _Meta description : En 2025, l’automatisation de la gestion clients transforme le quotidien des TPE. Guide complet pour artisans et TPE.</w:t>
      </w:r>
    </w:p>
    <w:p>
      <w:pPr>
        <w:pStyle w:val="Heading2"/>
      </w:pPr>
      <w:r>
        <w:t>Introduction</w:t>
      </w:r>
    </w:p>
    <w:p>
      <w:r>
        <w:t>Appeler, relancer, facturer, rappeler les rendez-vous… la gestion client manuelle devient vite un casse-tête. En 2025, les outils d’automatisation permettent enfin de simplifier et fiabiliser ces tâches répétitives. Grâce à des solutions comme Fluxa, Make ou n8n, les TPE et indépendants peuvent automatiser jusqu’à 80 % de leur suivi client — sans perdre leur touche humaine.</w:t>
      </w:r>
    </w:p>
    <w:p>
      <w:pPr>
        <w:pStyle w:val="Heading2"/>
      </w:pPr>
      <w:r>
        <w:t>Pourquoi Automatiser la Gestion Clients ?</w:t>
      </w:r>
    </w:p>
    <w:p>
      <w:r>
        <w:t>Une gestion client automatisée ne sert pas seulement à gagner du temps. Elle garantit aussi une expérience client fluide, sans oublis, ni retards. Les entreprises qui automatisent leurs interactions voient une hausse moyenne de **+40 % de satisfaction client** et une réduction de **30 % du temps administratif**.</w:t>
      </w:r>
    </w:p>
    <w:p>
      <w:r>
        <w:t>Pour une TPE, cela veut dire : plus de disponibilité, une meilleure organisation et une relation client plus personnalisée.</w:t>
      </w:r>
    </w:p>
    <w:p>
      <w:pPr>
        <w:pStyle w:val="Heading2"/>
      </w:pPr>
      <w:r>
        <w:t>Comment Automatiser la Gestion de vos Clients : Étapes Clés</w:t>
      </w:r>
    </w:p>
    <w:p>
      <w:r>
        <w:t>**1️⃣ Centralisez vos données clients** — Importez tous vos contacts dans un seul outil (Fluxa, Notion, Airtable, CRM).</w:t>
      </w:r>
    </w:p>
    <w:p>
      <w:r>
        <w:t>**2️⃣ Automatisez la communication** — Rappels de rendez-vous, emails de confirmation, messages post-prestation.</w:t>
      </w:r>
    </w:p>
    <w:p>
      <w:r>
        <w:t>**3️⃣ Suivez les paiements automatiquement** — Factures générées et envoyées dès validation du devis, relances automatiques à J+7/J+14.</w:t>
      </w:r>
    </w:p>
    <w:p>
      <w:r>
        <w:t>**4️⃣ Fidélisez intelligemment** — Emails d’anniversaire, programmes de fidélité automatiques et suivis satisfaction.</w:t>
      </w:r>
    </w:p>
    <w:p>
      <w:r>
        <w:t>**5️⃣ Analysez vos interactions** — Mesurez vos taux de retour, délais de réponse et relances réussies pour ajuster vos workflows.</w:t>
      </w:r>
    </w:p>
    <w:p>
      <w:pPr>
        <w:pStyle w:val="Heading2"/>
      </w:pPr>
      <w:r>
        <w:t>Exemples Concrets de Gestion Clients Automatisée</w:t>
      </w:r>
    </w:p>
    <w:p>
      <w:r>
        <w:t>- **Artisan chauffagiste** : rappels SMS automatiques avant intervention + email post-service pour avis Google.</w:t>
      </w:r>
    </w:p>
    <w:p>
      <w:r>
        <w:t>- **Coach bien-être** : suivi client via fiches automatisées + relance J+30 pour évaluer la progression.</w:t>
      </w:r>
    </w:p>
    <w:p>
      <w:r>
        <w:t>- **Agence de service B2B** : génération de facture et relance comptable automatique à échéance.</w:t>
      </w:r>
    </w:p>
    <w:p>
      <w:r>
        <w:t>- **Salon de beauté** : système d’avis automatisé + offre de parrainage automatique via email.</w:t>
      </w:r>
    </w:p>
    <w:p>
      <w:r>
        <w:t>- **Consultant freelance** : suivi CRM automatique des prospects avec notifications Slack dès ouverture du devis.</w:t>
      </w:r>
    </w:p>
    <w:p>
      <w:pPr>
        <w:pStyle w:val="Heading2"/>
      </w:pPr>
      <w:r>
        <w:t>Les Meilleurs Outils 2025 pour Gérer ses Clients Automatiquement</w:t>
      </w:r>
    </w:p>
    <w:p>
      <w:r>
        <w:t>**Fluxa** — 🇫🇷 *Spécialisé pour artisans et TPE*</w:t>
      </w:r>
    </w:p>
    <w:p>
      <w:r>
        <w:t>Automatise les rappels, relances, factures, et communication client. Interface simple et conforme RGPD.</w:t>
      </w:r>
    </w:p>
    <w:p>
      <w:r>
        <w:t>**n8n** — *Pour les scénarios sur mesure*</w:t>
      </w:r>
    </w:p>
    <w:p>
      <w:r>
        <w:t>Permet de connecter vos outils existants (Gmail, Notion, Google Sheets, Brevo) en un seul flux automatisé.</w:t>
      </w:r>
    </w:p>
    <w:p>
      <w:r>
        <w:t>**Make (Integromat)** — *Solution visuelle intuitive*</w:t>
      </w:r>
    </w:p>
    <w:p>
      <w:r>
        <w:t>Représentation graphique des workflows, idéale pour visualiser l’ensemble du parcours client automatisé.</w:t>
      </w:r>
    </w:p>
    <w:p>
      <w:r>
        <w:t>**HubSpot Starter** — *CRM tout-en-un avec automatisation intégrée*</w:t>
      </w:r>
    </w:p>
    <w:p>
      <w:r>
        <w:t>Gratuit pour débuter, avec emailings automatiques, fiches clients et pipeline commercial.</w:t>
      </w:r>
    </w:p>
    <w:p>
      <w:r>
        <w:t>**Brevo (ex-Sendinblue)** — *Automatisation marketing française*</w:t>
      </w:r>
    </w:p>
    <w:p>
      <w:r>
        <w:t>Emails, SMS et relances automatiques centralisés avec segmentation personnalisée.</w:t>
      </w:r>
    </w:p>
    <w:p>
      <w:pPr>
        <w:pStyle w:val="Heading2"/>
      </w:pPr>
      <w:r>
        <w:t>Erreurs à Éviter Quand on Automatiser sa Gestion Clients</w:t>
      </w:r>
    </w:p>
    <w:p>
      <w:r>
        <w:t>- Négliger la personnalisation : un message automatique doit rester humain.</w:t>
      </w:r>
    </w:p>
    <w:p>
      <w:r>
        <w:t>- Oublier les mises à jour : un client satisfait aujourd’hui n’aura pas les mêmes attentes demain.</w:t>
      </w:r>
    </w:p>
    <w:p>
      <w:r>
        <w:t>- Trop de notifications : évitez la sur-communication automatique.</w:t>
      </w:r>
    </w:p>
    <w:p>
      <w:r>
        <w:t>- Ignorer les données : vos statistiques d’ouverture et de réponse guident les ajustements à faire.</w:t>
      </w:r>
    </w:p>
    <w:p>
      <w:pPr>
        <w:pStyle w:val="Heading2"/>
      </w:pPr>
      <w:r>
        <w:t>FAQ : Automatisation de la Gestion Clients</w:t>
      </w:r>
    </w:p>
    <w:p>
      <w:r>
        <w:t>**1. Faut-il un CRM pour automatiser la gestion client ?**</w:t>
      </w:r>
    </w:p>
    <w:p>
      <w:r>
        <w:t>Pas forcément. Des outils comme Fluxa combinent CRM et automatisation sans configuration complexe.</w:t>
      </w:r>
    </w:p>
    <w:p>
      <w:r>
        <w:t>**2. L’automatisation rend-elle la relation client impersonnelle ?**</w:t>
      </w:r>
    </w:p>
    <w:p>
      <w:r>
        <w:t>Non, au contraire. Elle libère du temps pour les échanges humains en supprimant les tâches répétitives.</w:t>
      </w:r>
    </w:p>
    <w:p>
      <w:r>
        <w:t>**3. Peut-on automatiser les SMS et emails clients ?**</w:t>
      </w:r>
    </w:p>
    <w:p>
      <w:r>
        <w:t>Oui, via Fluxa, n8n ou Brevo, selon vos préférences et votre volume d’activité.</w:t>
      </w:r>
    </w:p>
    <w:p>
      <w:r>
        <w:t>**4. Est-ce adapté aux artisans et petites structures ?**</w:t>
      </w:r>
    </w:p>
    <w:p>
      <w:r>
        <w:t>Oui, c’est justement le public le plus concerné : peu de temps, beaucoup de clients à gérer.</w:t>
      </w:r>
    </w:p>
    <w:p>
      <w:r>
        <w:t>**5. Combien de temps faut-il pour mettre en place une gestion client automatisée ?**</w:t>
      </w:r>
    </w:p>
    <w:p>
      <w:r>
        <w:t>Entre 1 et 3 jours selon la complexité et les outils choisis.</w:t>
      </w:r>
    </w:p>
    <w:p>
      <w:pPr>
        <w:pStyle w:val="Heading2"/>
      </w:pPr>
      <w:r>
        <w:t>Conclusion : En 2025, la Gestion Client Passe à la Vitesse Supérieure</w:t>
      </w:r>
    </w:p>
    <w:p>
      <w:r>
        <w:t>Automatiser la gestion clients, c’est assurer un suivi irréprochable sans y passer ses soirées. Les outils d’aujourd’hui, comme Fluxa, permettent d’atteindre une qualité de service professionnelle tout en réduisant les coûts.</w:t>
      </w:r>
    </w:p>
    <w:p>
      <w:r>
        <w:t>💡 Essayez **Fluxa**, la solution française qui centralise et automatise toute votre gestion client — de la prise de contact à la relance. Disponible sur fluxa.fr.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