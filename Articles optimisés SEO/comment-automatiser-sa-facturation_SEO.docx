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 Automatiser sa Facturation : Guide Complet 2025</w:t>
      </w:r>
    </w:p>
    <w:p>
      <w:r>
        <w:t>Meta description : _Meta description : Découvrez comment automatiser votre facturation en 2025 pour gagner du temps et réduire les erreurs.</w:t>
      </w:r>
    </w:p>
    <w:p>
      <w:pPr>
        <w:pStyle w:val="Heading2"/>
      </w:pPr>
      <w:r>
        <w:t>Introduction</w:t>
      </w:r>
    </w:p>
    <w:p>
      <w:r>
        <w:t>La facturation manuelle reste l’une des tâches les plus chronophages pour les petites entreprises. Saisie, envoi, relance, archivage… tout cela prend du temps et multiplie les erreurs. En 2025, l’automatisation de la facturation devient non seulement simple, mais aussi obligatoire avec l’arrivée de la facturation électronique. Voici comment mettre en place un système automatisé efficace, conforme et rentable.</w:t>
      </w:r>
    </w:p>
    <w:p>
      <w:pPr>
        <w:pStyle w:val="Heading2"/>
      </w:pPr>
      <w:r>
        <w:t>Pourquoi Automatiser sa Facturation ?</w:t>
      </w:r>
    </w:p>
    <w:p>
      <w:r>
        <w:t>Automatiser sa facturation, c’est gagner du temps, éviter les erreurs et garantir la conformité légale. Les artisans et TPE qui adoptent un outil d’automatisation économisent en moyenne **5 à 8 heures par semaine**, tout en réduisant leurs retards de paiement.</w:t>
      </w:r>
    </w:p>
    <w:p>
      <w:r>
        <w:t>Avec la généralisation de la facture électronique en France, les solutions comme Fluxa, QuickBooks ou Henrri deviennent incontournables pour simplifier le processus.</w:t>
      </w:r>
    </w:p>
    <w:p>
      <w:pPr>
        <w:pStyle w:val="Heading2"/>
      </w:pPr>
      <w:r>
        <w:t>Comment Automatiser Votre Facturation : Étapes Clés</w:t>
      </w:r>
    </w:p>
    <w:p>
      <w:r>
        <w:t>**1️⃣ Choisissez un logiciel compatible facture électronique** — privilégiez les outils certifiés (Fluxa, QuickBooks, Sellsy, Henrri).</w:t>
      </w:r>
    </w:p>
    <w:p>
      <w:r>
        <w:t>**2️⃣ Connectez votre base client** — importez vos contacts depuis votre CRM ou fichier client existant.</w:t>
      </w:r>
    </w:p>
    <w:p>
      <w:r>
        <w:t>**3️⃣ Créez des modèles de factures automatiques** — numérotation séquentielle, mentions légales et TVA intégrées.</w:t>
      </w:r>
    </w:p>
    <w:p>
      <w:r>
        <w:t>**4️⃣ Programmez vos envois automatiques** — dès validation d’un devis ou fin de prestation.</w:t>
      </w:r>
    </w:p>
    <w:p>
      <w:r>
        <w:t>**5️⃣ Activez les relances automatiques** — rappels à J+7, J+14, J+30 avec ton adapté (cordial, ferme, final).</w:t>
      </w:r>
    </w:p>
    <w:p>
      <w:r>
        <w:t>**6️⃣ Archivez automatiquement** — sauvegarde des factures au format PDF et export comptable mensuel.</w:t>
      </w:r>
    </w:p>
    <w:p>
      <w:pPr>
        <w:pStyle w:val="Heading2"/>
      </w:pPr>
      <w:r>
        <w:t>Exemples Concrets de Facturation Automatisée</w:t>
      </w:r>
    </w:p>
    <w:p>
      <w:r>
        <w:t>- **Plombier** : devis signé → génération automatique de la facture + envoi email client. Temps gagné : 3h/sem.</w:t>
      </w:r>
    </w:p>
    <w:p>
      <w:r>
        <w:t>- **Coach business** : factures récurrentes pour abonnements mensuels automatisées via Fluxa.</w:t>
      </w:r>
    </w:p>
    <w:p>
      <w:r>
        <w:t>- **Coiffeuse indépendante** : relance automatique des factures impayées à J+10 via SMS et email.</w:t>
      </w:r>
    </w:p>
    <w:p>
      <w:r>
        <w:t>- **Photographe freelance** : export automatique vers son comptable chaque fin de mois.</w:t>
      </w:r>
    </w:p>
    <w:p>
      <w:r>
        <w:t>- **Consultant B2B** : suivi automatique du statut “payé” avec alerte en cas d’impayé.</w:t>
      </w:r>
    </w:p>
    <w:p>
      <w:pPr>
        <w:pStyle w:val="Heading2"/>
      </w:pPr>
      <w:r>
        <w:t>Les Meilleurs Outils pour Automatiser la Facturation</w:t>
      </w:r>
    </w:p>
    <w:p>
      <w:r>
        <w:t>**Fluxa** — 🇫🇷 *Facturation + CRM + relances automatiques*</w:t>
      </w:r>
    </w:p>
    <w:p>
      <w:r>
        <w:t>Fluxa simplifie toute la chaîne de facturation : création, envoi, relance et archivage. Il est conçu pour les TPE et artisans et respecte les obligations de la facturation électronique 2026.</w:t>
      </w:r>
    </w:p>
    <w:p>
      <w:r>
        <w:t>**Henrri** — *Gratuit et conforme, idéal pour les micro-entrepreneurs*</w:t>
      </w:r>
    </w:p>
    <w:p>
      <w:r>
        <w:t>Logiciel 100 % gratuit certifié loi anti-fraude, parfait pour les factures simples et récurrentes.</w:t>
      </w:r>
    </w:p>
    <w:p>
      <w:r>
        <w:t>**QuickBooks** — *Solution internationale complète*</w:t>
      </w:r>
    </w:p>
    <w:p>
      <w:r>
        <w:t>Convient aux structures plus grandes, avec comptabilité intégrée et synchronisation bancaire.</w:t>
      </w:r>
    </w:p>
    <w:p>
      <w:r>
        <w:t>**Make ou n8n** — *Automatisation avancée*</w:t>
      </w:r>
    </w:p>
    <w:p>
      <w:r>
        <w:t>Pour connecter votre facturation à d’autres outils (formulaire, CRM, relances, base de données).</w:t>
      </w:r>
    </w:p>
    <w:p>
      <w:pPr>
        <w:pStyle w:val="Heading2"/>
      </w:pPr>
      <w:r>
        <w:t>Erreurs à Éviter Lorsqu’on Automatise sa Facturation</w:t>
      </w:r>
    </w:p>
    <w:p>
      <w:r>
        <w:t>- Oublier de vérifier les mentions légales sur les modèles automatiques.</w:t>
      </w:r>
    </w:p>
    <w:p>
      <w:r>
        <w:t>- Ne pas tester les envois avant activation (risque d’erreur client ou TVA).</w:t>
      </w:r>
    </w:p>
    <w:p>
      <w:r>
        <w:t>- Négliger la sauvegarde automatique des fichiers.</w:t>
      </w:r>
    </w:p>
    <w:p>
      <w:r>
        <w:t>- Choisir un outil non conforme aux obligations fiscales françaises.</w:t>
      </w:r>
    </w:p>
    <w:p>
      <w:r>
        <w:t>- Activer les relances sans ton personnalisé (risque de déshumanisation).</w:t>
      </w:r>
    </w:p>
    <w:p>
      <w:pPr>
        <w:pStyle w:val="Heading2"/>
      </w:pPr>
      <w:r>
        <w:t>FAQ : Automatiser sa Facturation</w:t>
      </w:r>
    </w:p>
    <w:p>
      <w:r>
        <w:t>**1. L’automatisation est-elle légale ?**</w:t>
      </w:r>
    </w:p>
    <w:p>
      <w:r>
        <w:t>Oui, à condition que le logiciel respecte la loi anti-fraude et la facturation électronique obligatoire en 2026.</w:t>
      </w:r>
    </w:p>
    <w:p>
      <w:r>
        <w:t>**2. Peut-on relier la facturation à un CRM ?**</w:t>
      </w:r>
    </w:p>
    <w:p>
      <w:r>
        <w:t>Oui, les outils modernes comme Fluxa connectent CRM, devis et factures en un seul système.</w:t>
      </w:r>
    </w:p>
    <w:p>
      <w:r>
        <w:t>**3. Est-ce adapté aux micro-entreprises ?**</w:t>
      </w:r>
    </w:p>
    <w:p>
      <w:r>
        <w:t>Oui, Henrri et Fluxa offrent des solutions simples et gratuites pour les petites structures.</w:t>
      </w:r>
    </w:p>
    <w:p>
      <w:r>
        <w:t>**4. Combien de temps faut-il pour tout automatiser ?**</w:t>
      </w:r>
    </w:p>
    <w:p>
      <w:r>
        <w:t>1 à 2 heures suffisent pour paramétrer vos modèles et relances automatiques.</w:t>
      </w:r>
    </w:p>
    <w:p>
      <w:r>
        <w:t>**5. Quels bénéfices concrets attendre ?**</w:t>
      </w:r>
    </w:p>
    <w:p>
      <w:r>
        <w:t>Jusqu’à 8 heures gagnées par semaine, 70 % d’impayés en moins, et une meilleure image professionnelle.</w:t>
      </w:r>
    </w:p>
    <w:p>
      <w:pPr>
        <w:pStyle w:val="Heading2"/>
      </w:pPr>
      <w:r>
        <w:t>Conclusion : L’Automatisation, Nouveau Standard de la Facturation</w:t>
      </w:r>
    </w:p>
    <w:p>
      <w:r>
        <w:t>En 2025, automatiser sa facturation, c’est anticiper la loi et gagner en efficacité. Ce processus garantit des revenus mieux suivis, une trésorerie saine et des clients mieux relancés. Les TPE et artisans qui s’y mettent dès aujourd’hui prennent une longueur d’avance sur la transition numérique.</w:t>
      </w:r>
    </w:p>
    <w:p>
      <w:r>
        <w:t>💡 Essayez **Fluxa**, la solution française qui automatise vos devis, factures et relances, tout en restant 100 % conforme. Rendez-vous sur fluxa.fr pour tester gratuitement.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