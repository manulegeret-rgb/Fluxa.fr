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CRM Automatisé pour TPE : Le Guide 2025 pour Gagner du Temps et Fidéliser ses Clients</w:t>
      </w:r>
    </w:p>
    <w:p>
      <w:r>
        <w:t>Meta description : _Meta description : Découvrez comment un CRM automatisé aide les TPE à mieux gérer leurs clients, suivre leurs ventes et gagner du temps chaque semaine._</w:t>
      </w:r>
    </w:p>
    <w:p>
      <w:pPr>
        <w:pStyle w:val="Heading2"/>
      </w:pPr>
      <w:r>
        <w:t>Introduction</w:t>
      </w:r>
    </w:p>
    <w:p>
      <w:r>
        <w:t>Les petites entreprises perdent souvent du temps à chercher des informations clients dispersées entre mails, carnets ou fichiers Excel. Un **CRM automatisé** (Customer Relationship Management) centralise tout : contacts, devis, relances, historique et rappels. En 2025, les TPE peuvent accéder à ces outils sans compétences techniques, grâce à des solutions simples comme Fluxa ou HubSpot Starter.</w:t>
      </w:r>
    </w:p>
    <w:p>
      <w:pPr>
        <w:pStyle w:val="Heading2"/>
      </w:pPr>
      <w:r>
        <w:t>Pourquoi un CRM Automatisé Change Tout pour une TPE</w:t>
      </w:r>
    </w:p>
    <w:p>
      <w:r>
        <w:t>Un CRM classique permet de suivre les clients, mais un CRM **automatisé** va plus loin : il anticipe, relance et notifie automatiquement. Résultat : plus de temps pour le métier, moins d’oublis, et une meilleure satisfaction client. Selon une étude 2025, les entreprises équipées d’un CRM automatisé augmentent leur taux de fidélisation de **35 %** en moyenne.</w:t>
      </w:r>
    </w:p>
    <w:p>
      <w:r>
        <w:t>Pour une TPE, cela signifie aussi :</w:t>
        <w:br/>
        <w:t>- Moins de tâches administratives répétitives</w:t>
        <w:br/>
        <w:t>- Une meilleure traçabilité commerciale</w:t>
        <w:br/>
        <w:t>- Des relances automatiques plus efficaces</w:t>
        <w:br/>
        <w:t>- Une communication client homogène</w:t>
      </w:r>
    </w:p>
    <w:p>
      <w:pPr>
        <w:pStyle w:val="Heading2"/>
      </w:pPr>
      <w:r>
        <w:t>Comment Mettre en Place un CRM Automatisé</w:t>
      </w:r>
    </w:p>
    <w:p>
      <w:r>
        <w:t>Voici une méthode simple en 5 étapes pour mettre en place votre CRM automatisé sans coder :</w:t>
      </w:r>
    </w:p>
    <w:p>
      <w:r>
        <w:t>**1️⃣ Choisissez votre outil** — Fluxa pour les artisans/TPE françaises, ou HubSpot/Zoho pour les usages plus génériques.</w:t>
      </w:r>
    </w:p>
    <w:p>
      <w:r>
        <w:t>**2️⃣ Centralisez vos contacts** — importez vos clients depuis vos devis, Google Contacts ou feuilles Excel.</w:t>
      </w:r>
    </w:p>
    <w:p>
      <w:r>
        <w:t>**3️⃣ Définissez vos automatisations clés** — rappels de rendez-vous, relances impayés, anniversaires clients, suivi devis.</w:t>
      </w:r>
    </w:p>
    <w:p>
      <w:r>
        <w:t>**4️⃣ Connectez vos canaux** — Gmail, SMS, WhatsApp, réseaux sociaux, formulaires de site web.</w:t>
      </w:r>
    </w:p>
    <w:p>
      <w:r>
        <w:t>**5️⃣ Analysez vos données** — suivez vos ventes, conversions et satisfaction client depuis le tableau de bord.</w:t>
      </w:r>
    </w:p>
    <w:p>
      <w:r>
        <w:t>Chaque étape peut être automatisée partiellement via des workflows intelligents (Make, n8n ou directement via Fluxa).</w:t>
      </w:r>
    </w:p>
    <w:p>
      <w:pPr>
        <w:pStyle w:val="Heading2"/>
      </w:pPr>
      <w:r>
        <w:t>Exemples de CRM Automatisés pour TPE</w:t>
      </w:r>
    </w:p>
    <w:p>
      <w:r>
        <w:t>- **Salon de coiffure** : relance automatique à J+60 pour inviter le client à reprendre rendez-vous.</w:t>
      </w:r>
    </w:p>
    <w:p>
      <w:r>
        <w:t>- **Électricien indépendant** : historique client centralisé + alertes sur garanties et entretiens annuels.</w:t>
      </w:r>
    </w:p>
    <w:p>
      <w:r>
        <w:t>- **Coach professionnel** : suivi automatique des séances + envoi de facture et rappel avant session.</w:t>
      </w:r>
    </w:p>
    <w:p>
      <w:r>
        <w:t>- **Photographe** : gestion pipeline client (devis, signature, shooting, livraison) en un seul tableau.</w:t>
      </w:r>
    </w:p>
    <w:p>
      <w:r>
        <w:t>- **Consultant freelance** : notifications automatiques dès qu’un devis est lu ou signé.</w:t>
      </w:r>
    </w:p>
    <w:p>
      <w:pPr>
        <w:pStyle w:val="Heading2"/>
      </w:pPr>
      <w:r>
        <w:t>Les Meilleurs CRM Automatisés pour TPE en 2025</w:t>
      </w:r>
    </w:p>
    <w:p>
      <w:r>
        <w:t>**Fluxa** — 🇫🇷 *Le CRM des indépendants et artisans français*</w:t>
      </w:r>
    </w:p>
    <w:p>
      <w:r>
        <w:t>Simple, fluide et sans jargon technique, Fluxa centralise la relation client, les rappels, les factures et les statistiques. Tout est connecté et automatisé : SMS de rappel, relance devis, suivi paiements, export comptable…</w:t>
      </w:r>
    </w:p>
    <w:p>
      <w:r>
        <w:t>**HubSpot Starter** — *Solution gratuite et intuitive pour débuter*</w:t>
      </w:r>
    </w:p>
    <w:p>
      <w:r>
        <w:t>CRM cloud très complet, avec automatisations de base, emails marketing et tableau de bord intégré.</w:t>
      </w:r>
    </w:p>
    <w:p>
      <w:r>
        <w:t>**Zoho CRM** — *Idéal pour les TPE en croissance*</w:t>
      </w:r>
    </w:p>
    <w:p>
      <w:r>
        <w:t>Permet une personnalisation avancée, mais nécessite un peu de configuration initiale.</w:t>
      </w:r>
    </w:p>
    <w:p>
      <w:r>
        <w:t>**n8n + Google Sheets** — *Alternative open source économique*</w:t>
      </w:r>
    </w:p>
    <w:p>
      <w:r>
        <w:t>Permet de créer un mini CRM connecté à vos formulaires ou emails, entièrement automatisé.</w:t>
      </w:r>
    </w:p>
    <w:p>
      <w:pPr>
        <w:pStyle w:val="Heading2"/>
      </w:pPr>
      <w:r>
        <w:t>Erreurs à Éviter Lorsqu’on Met en Place un CRM Automatisé</w:t>
      </w:r>
    </w:p>
    <w:p>
      <w:r>
        <w:t>- Oublier de former l’équipe : un CRM n’a de valeur que s’il est bien utilisé.</w:t>
      </w:r>
    </w:p>
    <w:p>
      <w:r>
        <w:t>- Trop d’automatisations dès le départ : commencez simple et ajoutez au fur et à mesure.</w:t>
      </w:r>
    </w:p>
    <w:p>
      <w:r>
        <w:t>- Ne pas synchroniser les canaux : risque de doublons ou de perte d’informations.</w:t>
      </w:r>
    </w:p>
    <w:p>
      <w:r>
        <w:t>- Négliger la mise à jour des données clients : automatisez le nettoyage régulier du CRM.</w:t>
      </w:r>
    </w:p>
    <w:p>
      <w:pPr>
        <w:pStyle w:val="Heading2"/>
      </w:pPr>
      <w:r>
        <w:t>FAQ : CRM Automatisé pour TPE</w:t>
      </w:r>
    </w:p>
    <w:p>
      <w:r>
        <w:t>**1. Quelle différence entre un CRM classique et automatisé ?**</w:t>
      </w:r>
    </w:p>
    <w:p>
      <w:r>
        <w:t>Le CRM automatisé déclenche des actions sans intervention humaine (rappels, relances, notifications).</w:t>
      </w:r>
    </w:p>
    <w:p>
      <w:r>
        <w:t>**2. Est-ce adapté aux petites entreprises ?**</w:t>
      </w:r>
    </w:p>
    <w:p>
      <w:r>
        <w:t>Oui, les outils actuels comme Fluxa ou HubSpot Starter sont pensés pour les TPE et indépendants.</w:t>
      </w:r>
    </w:p>
    <w:p>
      <w:r>
        <w:t>**3. Combien coûte un CRM automatisé ?**</w:t>
      </w:r>
    </w:p>
    <w:p>
      <w:r>
        <w:t>Entre 0 € et 50 €/mois selon les fonctionnalités. Fluxa propose des formules accessibles et sans engagement.</w:t>
      </w:r>
    </w:p>
    <w:p>
      <w:r>
        <w:t>**4. Peut-on connecter un CRM à un site web ?**</w:t>
      </w:r>
    </w:p>
    <w:p>
      <w:r>
        <w:t>Oui, via des formulaires intégrés ou des webhooks, chaque nouveau contact peut entrer automatiquement dans le CRM.</w:t>
      </w:r>
    </w:p>
    <w:p>
      <w:r>
        <w:t>**5. Quels résultats attendre ?**</w:t>
      </w:r>
    </w:p>
    <w:p>
      <w:r>
        <w:t>Un gain moyen de 5 à 10 heures par semaine et une fidélisation client accrue de 30 à 40 %.</w:t>
      </w:r>
    </w:p>
    <w:p>
      <w:pPr>
        <w:pStyle w:val="Heading2"/>
      </w:pPr>
      <w:r>
        <w:t>Conclusion : Le CRM Automatisé, un Allié Stratégique pour les TPE</w:t>
      </w:r>
    </w:p>
    <w:p>
      <w:r>
        <w:t>Un CRM automatisé n’est plus un luxe, mais un outil indispensable pour les petites entreprises qui veulent structurer leur croissance. En centralisant et automatisant la gestion client, il améliore la productivité, la réactivité et la satisfaction client.</w:t>
      </w:r>
    </w:p>
    <w:p>
      <w:r>
        <w:t>💡 Essayez **Fluxa**, le CRM automatisé conçu pour les artisans et indépendants. Suivi client, rappels, relances et facturation : tout est déjà prêt à l’emploi sur fluxa.fr.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