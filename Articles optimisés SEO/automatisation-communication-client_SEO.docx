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Automatisation de la Communication Client : Les Bonnes Pratiques 2025</w:t>
      </w:r>
    </w:p>
    <w:p>
      <w:r>
        <w:t>Meta description : _Meta description : Découvrez comment automatiser votre communication client en 2025 pour gagner du temps et renforcer la satisfaction.</w:t>
      </w:r>
    </w:p>
    <w:p>
      <w:pPr>
        <w:pStyle w:val="Heading2"/>
      </w:pPr>
      <w:r>
        <w:t>Introduction</w:t>
      </w:r>
    </w:p>
    <w:p>
      <w:r>
        <w:t>Appels, emails, rappels, messages Instagram… les petites entreprises passent souvent plus de 10 heures par semaine à gérer la communication client. Heureusement, l’automatisation permet aujourd’hui d’assurer un suivi fluide, rapide et professionnel sans effort. En 2025, cette transformation devient un atout stratégique pour les artisans, TPE et indépendants : plus de réactivité, moins d’oublis, et une meilleure expérience client.</w:t>
      </w:r>
    </w:p>
    <w:p>
      <w:pPr>
        <w:pStyle w:val="Heading2"/>
      </w:pPr>
      <w:r>
        <w:t>Pourquoi Automatiser la Communication Client ?</w:t>
      </w:r>
    </w:p>
    <w:p>
      <w:r>
        <w:t>La communication client est au cœur de la fidélisation. Mais à force de tout faire à la main, beaucoup d’entrepreneurs se retrouvent débordés. L’automatisation permet de déléguer une partie de ces échanges tout en restant humain et personnalisé. Les bénéfices concrets sont nombreux :</w:t>
      </w:r>
    </w:p>
    <w:p>
      <w:r>
        <w:t>- Moins de messages oubliés ou en retard</w:t>
      </w:r>
    </w:p>
    <w:p>
      <w:r>
        <w:t>- Un ton professionnel et constant</w:t>
      </w:r>
    </w:p>
    <w:p>
      <w:r>
        <w:t>- Des rappels automatiques qui évitent les absences</w:t>
      </w:r>
    </w:p>
    <w:p>
      <w:r>
        <w:t>- Une meilleure satisfaction client</w:t>
      </w:r>
    </w:p>
    <w:p>
      <w:r>
        <w:t>- Un gain de 4 à 8 heures par semaine</w:t>
      </w:r>
    </w:p>
    <w:p>
      <w:pPr>
        <w:pStyle w:val="Heading2"/>
      </w:pPr>
      <w:r>
        <w:t>Comment Automatiser sa Communication Client</w:t>
      </w:r>
    </w:p>
    <w:p>
      <w:r>
        <w:t>Voici une méthode simple en 5 étapes pour mettre en place votre système :</w:t>
      </w:r>
    </w:p>
    <w:p>
      <w:r>
        <w:t>**1️⃣ Centralisez vos canaux** — Réunissez vos messages WhatsApp, emails, formulaires et SMS dans un seul outil (ex : Fluxa).</w:t>
      </w:r>
    </w:p>
    <w:p>
      <w:r>
        <w:t>**2️⃣ Identifiez les moments clés** — confirmation de RDV, envoi de devis, relance après prestation, avis client.</w:t>
      </w:r>
    </w:p>
    <w:p>
      <w:r>
        <w:t>**3️⃣ Créez des modèles de messages** — clairs, personnalisables et au ton adapté à votre activité.</w:t>
      </w:r>
    </w:p>
    <w:p>
      <w:r>
        <w:t>**4️⃣ Programmez vos envois automatiques** — SMS J-1 avant rendez-vous, email post-prestation, rappel impayé à J+7.</w:t>
      </w:r>
    </w:p>
    <w:p>
      <w:r>
        <w:t>**5️⃣ Mesurez la performance** — taux d’ouverture, de réponse et d’avis laissés. Ajustez vos messages en conséquence.</w:t>
      </w:r>
    </w:p>
    <w:p>
      <w:pPr>
        <w:pStyle w:val="Heading2"/>
      </w:pPr>
      <w:r>
        <w:t>Exemples d’Automatisation de la Communication Client</w:t>
      </w:r>
    </w:p>
    <w:p>
      <w:r>
        <w:t>- **Coiffeur** : SMS de rappel 24h avant rendez-vous + email remerciement + relance J+60.</w:t>
      </w:r>
    </w:p>
    <w:p>
      <w:r>
        <w:t>- **Plombier** : message automatique post-intervention avec lien d’avis Google.</w:t>
      </w:r>
    </w:p>
    <w:p>
      <w:r>
        <w:t>- **Coach bien-être** : envoi automatique de programmes personnalisés après chaque séance.</w:t>
      </w:r>
    </w:p>
    <w:p>
      <w:r>
        <w:t>- **Boulangerie artisanale** : email automatique pour annoncer les nouveautés hebdomadaires.</w:t>
      </w:r>
    </w:p>
    <w:p>
      <w:r>
        <w:t>- **Consultant** : notification automatique quand un client ouvre un devis ou une facture.</w:t>
      </w:r>
    </w:p>
    <w:p>
      <w:pPr>
        <w:pStyle w:val="Heading2"/>
      </w:pPr>
      <w:r>
        <w:t>Les Meilleurs Outils 2025 pour Automatiser la Communication Client</w:t>
      </w:r>
    </w:p>
    <w:p>
      <w:r>
        <w:t>**Fluxa** — 🇫🇷 *L’outil centralisé pour artisans et TPE*</w:t>
      </w:r>
    </w:p>
    <w:p>
      <w:r>
        <w:t>Gère SMS, emails et rappels automatiquement. Parfait pour les artisans souhaitant tout centraliser : agenda, clients, devis, relances.</w:t>
      </w:r>
    </w:p>
    <w:p>
      <w:r>
        <w:t>**Brevo (ex-Sendinblue)** — *Automatisation marketing française*</w:t>
      </w:r>
    </w:p>
    <w:p>
      <w:r>
        <w:t>Emails et SMS automatisés avec segmentation, idéal pour les campagnes récurrentes.</w:t>
      </w:r>
    </w:p>
    <w:p>
      <w:r>
        <w:t>**Make (Integromat)** — *Connecteur universel*</w:t>
      </w:r>
    </w:p>
    <w:p>
      <w:r>
        <w:t>Permet de relier vos formulaires, CRM et messageries pour déclencher des communications personnalisées.</w:t>
      </w:r>
    </w:p>
    <w:p>
      <w:r>
        <w:t>**n8n + Twilio** — *Solution personnalisée open-source*</w:t>
      </w:r>
    </w:p>
    <w:p>
      <w:r>
        <w:t>Automatisez vos SMS et notifications WhatsApp à moindre coût.</w:t>
      </w:r>
    </w:p>
    <w:p>
      <w:r>
        <w:t>**Manychat** — *Idéal pour Instagram et Facebook*</w:t>
      </w:r>
    </w:p>
    <w:p>
      <w:r>
        <w:t>Transforme vos messages privés en réponses automatiques intelligentes, parfait pour les pros actifs sur les réseaux sociaux.</w:t>
      </w:r>
    </w:p>
    <w:p>
      <w:pPr>
        <w:pStyle w:val="Heading2"/>
      </w:pPr>
      <w:r>
        <w:t>Erreurs à Éviter Lorsqu’on Automatise sa Communication</w:t>
      </w:r>
    </w:p>
    <w:p>
      <w:r>
        <w:t>- Envoyer trop de messages automatiques : risque de saturation client.</w:t>
      </w:r>
    </w:p>
    <w:p>
      <w:r>
        <w:t>- Oublier la personnalisation : mentionnez le prénom, le service ou la date du rendez-vous.</w:t>
      </w:r>
    </w:p>
    <w:p>
      <w:r>
        <w:t>- Négliger les tests avant activation.</w:t>
      </w:r>
    </w:p>
    <w:p>
      <w:r>
        <w:t>- Copier-coller des modèles génériques sans ton de marque.</w:t>
      </w:r>
    </w:p>
    <w:p>
      <w:r>
        <w:t>- Ne pas suivre les performances (taux d’ouverture, réponses, conversions).</w:t>
      </w:r>
    </w:p>
    <w:p>
      <w:pPr>
        <w:pStyle w:val="Heading2"/>
      </w:pPr>
      <w:r>
        <w:t>FAQ : Automatisation de la Communication Client</w:t>
      </w:r>
    </w:p>
    <w:p>
      <w:r>
        <w:t>**1. L’automatisation rend-elle la communication impersonnelle ?**</w:t>
      </w:r>
    </w:p>
    <w:p>
      <w:r>
        <w:t>Pas du tout : bien configurée, elle permet au contraire de rester réactif et cohérent.</w:t>
      </w:r>
    </w:p>
    <w:p>
      <w:r>
        <w:t>**2. Quels messages peut-on automatiser ?**</w:t>
      </w:r>
    </w:p>
    <w:p>
      <w:r>
        <w:t>Les confirmations, relances, remerciements, avis clients et newsletters périodiques.</w:t>
      </w:r>
    </w:p>
    <w:p>
      <w:r>
        <w:t>**3. Est-ce adapté aux petites structures ?**</w:t>
      </w:r>
    </w:p>
    <w:p>
      <w:r>
        <w:t>Oui, c’est même ce qui leur permet de rivaliser avec les grandes entreprises en réactivité.</w:t>
      </w:r>
    </w:p>
    <w:p>
      <w:r>
        <w:t>**4. Peut-on utiliser WhatsApp ou Instagram ?**</w:t>
      </w:r>
    </w:p>
    <w:p>
      <w:r>
        <w:t>Oui, via Manychat ou des scénarios Make/n8n connectés à l’API Meta.</w:t>
      </w:r>
    </w:p>
    <w:p>
      <w:r>
        <w:t>**5. Quels résultats concrets attendre ?**</w:t>
      </w:r>
    </w:p>
    <w:p>
      <w:r>
        <w:t>Une baisse de 70 % des oublis, +40 % de satisfaction client, et une communication perçue comme plus professionnelle.</w:t>
      </w:r>
    </w:p>
    <w:p>
      <w:pPr>
        <w:pStyle w:val="Heading2"/>
      </w:pPr>
      <w:r>
        <w:t>Conclusion : Une Communication Plus Fluide, Plus Humaine</w:t>
      </w:r>
    </w:p>
    <w:p>
      <w:r>
        <w:t>Automatiser votre communication client, c’est gagner du temps tout en renforçant la proximité avec vos clients. Les bons outils permettent d’envoyer les bons messages, au bon moment, avec le efficace ton. Une communication fluide et proactive devient un vrai levier de fidélisation.</w:t>
      </w:r>
    </w:p>
    <w:p>
      <w:r>
        <w:t>💡 Essayez **Fluxa**, la solution française qui automatise toute votre communication client — SMS, emails et rappels — sans aucune compétence technique. Testez la démo gratuite sur 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