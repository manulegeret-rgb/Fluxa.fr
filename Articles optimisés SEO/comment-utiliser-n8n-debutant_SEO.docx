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 Utiliser n8n pour Débuter : Guide Complet 2025</w:t>
      </w:r>
    </w:p>
    <w:p>
      <w:r>
        <w:t>Meta description : _Meta description : Apprenez à utiliser n8n facilement. Guide complet pour artisans et TPE.</w:t>
      </w:r>
    </w:p>
    <w:p>
      <w:pPr>
        <w:pStyle w:val="Heading2"/>
      </w:pPr>
      <w:r>
        <w:t>Introduction</w:t>
      </w:r>
    </w:p>
    <w:p>
      <w:r>
        <w:t>Vous avez entendu parler de **n8n**, cet outil d’automatisation open-source, mais vous ne savez pas par où commencer ? Ce guide vous explique pas à pas comment utiliser n8n, créer vos premiers workflows et automatiser vos tâches quotidiennes. Que vous soyez artisan, coach, freelance ou gérant de TPE, vous découvrirez comment n8n peut vous faire gagner plusieurs heures par semaine sans coder.</w:t>
      </w:r>
    </w:p>
    <w:p>
      <w:pPr>
        <w:pStyle w:val="Heading2"/>
      </w:pPr>
      <w:r>
        <w:t>Pourquoi Choisir n8n ?</w:t>
      </w:r>
    </w:p>
    <w:p>
      <w:r>
        <w:t>n8n (pour « nodemation ») est un outil open-source d’automatisation qui permet de connecter vos applications entre elles sans écrire une seule ligne de code. C’est une alternative flexible à Zapier ou Make, mais entièrement personnalisable. Sa force : il est **gratuit**, **auto-hébergeable** et **infini en possibilités** grâce à ses connecteurs API et ses fonctions logiques.</w:t>
      </w:r>
    </w:p>
    <w:p>
      <w:r>
        <w:t>En 2025, n8n est devenu un pilier des workflows modernes, utilisé aussi bien par les start-ups que par les indépendants pour :</w:t>
      </w:r>
    </w:p>
    <w:p>
      <w:r>
        <w:t>- Envoyer automatiquement des emails de suivi</w:t>
      </w:r>
    </w:p>
    <w:p>
      <w:r>
        <w:t>- Relier un site web à Google Sheets</w:t>
      </w:r>
    </w:p>
    <w:p>
      <w:r>
        <w:t>- Programmer des rappels clients via SMS ou WhatsApp</w:t>
      </w:r>
    </w:p>
    <w:p>
      <w:r>
        <w:t>- Synchroniser des données entre CRM, facturation et stockage cloud</w:t>
      </w:r>
    </w:p>
    <w:p>
      <w:pPr>
        <w:pStyle w:val="Heading2"/>
      </w:pPr>
      <w:r>
        <w:t>Étape par Étape : Débuter sur n8n</w:t>
      </w:r>
    </w:p>
    <w:p>
      <w:r>
        <w:t>Voici la méthode simple pour commencer à automatiser avec n8n :</w:t>
      </w:r>
    </w:p>
    <w:p>
      <w:r>
        <w:t>**1️⃣ Créez un compte ou installez n8n**</w:t>
      </w:r>
    </w:p>
    <w:p>
      <w:r>
        <w:t>Vous pouvez soit utiliser **n8n Cloud** (version hébergée, prête à l’emploi), soit installer **n8n Desktop** gratuitement sur votre ordinateur. Téléchargez-le depuis [n8n.io](https://n8n.io) et suivez l’assistant d’installation. En quelques minutes, l’interface graphique s’ouvre dans votre navigateur.</w:t>
      </w:r>
    </w:p>
    <w:p>
      <w:r>
        <w:t>**2️⃣ Découvrez l’interface**</w:t>
      </w:r>
    </w:p>
    <w:p>
      <w:r>
        <w:t>L’écran principal se compose d’un canvas (votre zone de création), d’un panneau latéral pour les paramètres, et d’un bouton “Execute Workflow” pour tester vos scénarios. Chaque bloc de votre automatisation s’appelle un **nœud**.</w:t>
      </w:r>
    </w:p>
    <w:p>
      <w:r>
        <w:t>**3️⃣ Créez votre premier workflow**</w:t>
      </w:r>
    </w:p>
    <w:p>
      <w:r>
        <w:t>Commencez par un simple scénario : quand vous recevez un email Gmail, ajoutez automatiquement ses informations dans un Google Sheet.</w:t>
      </w:r>
    </w:p>
    <w:p>
      <w:r>
        <w:t>Pour cela : ajoutez un nœud **Gmail Trigger**, puis un nœud **Google Sheets → Add Row**. Connectez-les entre eux, cliquez sur *Execute Workflow*, et c’est parti !</w:t>
      </w:r>
    </w:p>
    <w:p>
      <w:r>
        <w:t>**4️⃣ Ajoutez des conditions et filtres**</w:t>
      </w:r>
    </w:p>
    <w:p>
      <w:r>
        <w:t>Vous pouvez rendre vos scénarios intelligents grâce au nœud **IF** (si / alors). Exemple : n’envoyer un SMS que si le mail contient le mot « devis » ou si le montant dépasse 100 €.</w:t>
      </w:r>
    </w:p>
    <w:p>
      <w:r>
        <w:t>**5️⃣ Sauvegardez et planifiez vos workflows**</w:t>
      </w:r>
    </w:p>
    <w:p>
      <w:r>
        <w:t>Activez votre scénario et définissez sa fréquence avec le nœud **Cron** (par exemple, exécution tous les matins à 8h). Vos automatisations fonctionnent désormais en arrière-plan, sans intervention manuelle.</w:t>
      </w:r>
    </w:p>
    <w:p>
      <w:pPr>
        <w:pStyle w:val="Heading2"/>
      </w:pPr>
      <w:r>
        <w:t>Exemples Simples d’Automatisations pour Débutants</w:t>
      </w:r>
    </w:p>
    <w:p>
      <w:r>
        <w:t>- **Notification nouveau client** : chaque formulaire rempli sur votre site envoie une alerte Telegram.</w:t>
      </w:r>
    </w:p>
    <w:p>
      <w:r>
        <w:t>- **Sauvegarde automatique** : chaque pièce jointe reçue par email est copiée sur Google Drive.</w:t>
      </w:r>
    </w:p>
    <w:p>
      <w:r>
        <w:t>- **Rappel client** : envoi d’un SMS via Twilio la veille d’un rendez-vous.</w:t>
      </w:r>
    </w:p>
    <w:p>
      <w:r>
        <w:t>- **Relance devis** : email automatique J+3 après l’envoi d’un devis non signé.</w:t>
      </w:r>
    </w:p>
    <w:p>
      <w:r>
        <w:t>- **Mise à jour CRM** : ajout automatique des nouveaux contacts dans Airtable ou Notion.</w:t>
      </w:r>
    </w:p>
    <w:p>
      <w:pPr>
        <w:pStyle w:val="Heading2"/>
      </w:pPr>
      <w:r>
        <w:t>Erreurs Fréquentes à Éviter</w:t>
      </w:r>
    </w:p>
    <w:p>
      <w:r>
        <w:t>- Créer des workflows trop complexes dès le départ : commencez petit, testez, puis complexifiez.</w:t>
      </w:r>
    </w:p>
    <w:p>
      <w:r>
        <w:t>- Oublier d’activer les scénarios : beaucoup de débutants créent un flux mais oublient de le mettre en “Active”.</w:t>
      </w:r>
    </w:p>
    <w:p>
      <w:r>
        <w:t>- Utiliser des API sans jeton valide : certaines intégrations nécessitent des clés d’accès actualisées.</w:t>
      </w:r>
    </w:p>
    <w:p>
      <w:r>
        <w:t>- Ne pas sauvegarder régulièrement : exportez vos workflows (.json) pour éviter toute perte de données.</w:t>
      </w:r>
    </w:p>
    <w:p>
      <w:pPr>
        <w:pStyle w:val="Heading2"/>
      </w:pPr>
      <w:r>
        <w:t>FAQ : Bien Débuter avec n8n</w:t>
      </w:r>
    </w:p>
    <w:p>
      <w:r>
        <w:t>**1. n8n est-il gratuit ?**</w:t>
      </w:r>
    </w:p>
    <w:p>
      <w:r>
        <w:t>Oui, la version auto-hébergée est 100 % gratuite. La version Cloud propose des forfaits selon le volume d’exécutions.</w:t>
      </w:r>
    </w:p>
    <w:p>
      <w:r>
        <w:t>**2. Faut-il savoir coder pour utiliser n8n ?**</w:t>
      </w:r>
    </w:p>
    <w:p>
      <w:r>
        <w:t>Non, c’est un outil no-code. Vous pouvez tout faire via des blocs visuels, mais quelques notions de logique peuvent aider.</w:t>
      </w:r>
    </w:p>
    <w:p>
      <w:r>
        <w:t>**3. Quelle est la différence entre n8n et Zapier ?**</w:t>
      </w:r>
    </w:p>
    <w:p>
      <w:r>
        <w:t>n8n est open-source et plus flexible, tandis que Zapier est plus simple mais limité et payant.</w:t>
      </w:r>
    </w:p>
    <w:p>
      <w:r>
        <w:t>**4. Peut-on connecter n8n à des outils français comme Fluxa ?**</w:t>
      </w:r>
    </w:p>
    <w:p>
      <w:r>
        <w:t>Oui, via les webhooks et APIs, n8n peut interagir avec Fluxa, vos outils comptables ou votre CRM maison.</w:t>
      </w:r>
    </w:p>
    <w:p>
      <w:r>
        <w:t>**5. Est-ce sécurisé ?**</w:t>
      </w:r>
    </w:p>
    <w:p>
      <w:r>
        <w:t>Oui, si vous utilisez la version locale ou cloud officielle, toutes les données sont chiffrées et conformes RGPD.</w:t>
      </w:r>
    </w:p>
    <w:p>
      <w:pPr>
        <w:pStyle w:val="Heading2"/>
      </w:pPr>
      <w:r>
        <w:t>Conclusion : Lancez-vous avec n8n dès Aujourd’hui</w:t>
      </w:r>
    </w:p>
    <w:p>
      <w:r>
        <w:t>n8n est un formidable tremplin pour quiconque souhaite gagner du temps sans perdre le contrôle. Avec un peu de pratique, vous pourrez automatiser vos relances, rappels ou transferts de fichiers sans coder. Commencez par un scénario simple et laissez vos workflows évoluer avec vos besoins.</w:t>
      </w:r>
    </w:p>
    <w:p>
      <w:r>
        <w:t>💡 Pour aller plus loin, testez **Fluxa**, la solution française qui intègre déjà les meilleures automatisations n8n dans un outil de gestion tout-en-un. Essayez Fluxa dès maintenant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