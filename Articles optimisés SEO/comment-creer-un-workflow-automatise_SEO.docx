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 Créer un Workflow Automatisé : Guide Complet 2025</w:t>
      </w:r>
    </w:p>
    <w:p>
      <w:r>
        <w:t>Meta description : _Meta description : Apprenez à créer un workflow automatisé facilement. Étapes, outils et exemples pour automatiser vos tâches et gagner du temps au quotidien._</w:t>
      </w:r>
    </w:p>
    <w:p>
      <w:pPr>
        <w:pStyle w:val="Heading2"/>
      </w:pPr>
      <w:r>
        <w:t>Introduction</w:t>
      </w:r>
    </w:p>
    <w:p>
      <w:r>
        <w:t>Créer un **workflow automatisé**, c’est comme confier vos tâches répétitives à un assistant virtuel qui travaille 24h/24. Emails, factures, rappels, notifications… tout peut être automatisé aujourd’hui sans savoir coder. En 2025, des outils comme Fluxa, Make ou n8n permettent aux artisans, TPE et indépendants de créer leurs propres scénarios en quelques clics. Voici le guide complet pour concevoir un workflow automatisé efficace et rentable.</w:t>
      </w:r>
    </w:p>
    <w:p>
      <w:pPr>
        <w:pStyle w:val="Heading2"/>
      </w:pPr>
      <w:r>
        <w:t>Pourquoi Créer un Workflow Automatisé ?</w:t>
      </w:r>
    </w:p>
    <w:p>
      <w:r>
        <w:t>Les workflows automatisés permettent de supprimer les tâches manuelles et sources d’erreurs. Chaque étape de votre processus (devis, relance, facturation, communication client) devient fluide et synchronisée. Les entreprises qui adoptent cette méthode gagnent en moyenne **6 à 12 heures par semaine**, tout en améliorant la satisfaction de leurs clients.</w:t>
      </w:r>
    </w:p>
    <w:p>
      <w:r>
        <w:t>Pour une TPE, cela représente une économie réelle de plusieurs centaines d’euros par mois — et surtout, plus de sérénité au quotidien.</w:t>
      </w:r>
    </w:p>
    <w:p>
      <w:pPr>
        <w:pStyle w:val="Heading2"/>
      </w:pPr>
      <w:r>
        <w:t>Les 6 Étapes pour Créer un Workflow Automatisé</w:t>
      </w:r>
    </w:p>
    <w:p>
      <w:r>
        <w:t>**1️⃣ Identifiez une tâche répétitive** — Exemple : envoyer un rappel client, transférer des devis, enregistrer des contacts.</w:t>
      </w:r>
    </w:p>
    <w:p>
      <w:r>
        <w:t>**2️⃣ Définissez le déclencheur (Trigger)** — C’est l’événement qui lance votre workflow : un email reçu, un formulaire rempli, un devis signé.</w:t>
      </w:r>
    </w:p>
    <w:p>
      <w:r>
        <w:t>**3️⃣ Choisissez l’outil adapté** — Fluxa (simple et français), Make (visuel) ou n8n (open-source et personnalisable).</w:t>
      </w:r>
    </w:p>
    <w:p>
      <w:r>
        <w:t>**4️⃣ Connectez vos applications** — Liez vos outils entre eux : Gmail, Google Sheets, CRM, calendrier…</w:t>
      </w:r>
    </w:p>
    <w:p>
      <w:r>
        <w:t>**5️⃣ Ajoutez les actions automatiques** — Exemple : créer un client, envoyer un SMS, générer une facture PDF, notifier par email.</w:t>
      </w:r>
    </w:p>
    <w:p>
      <w:r>
        <w:t>**6️⃣ Testez et activez** — Exécutez votre scénario une première fois, vérifiez les données, puis activez-le en mode automatique.</w:t>
      </w:r>
    </w:p>
    <w:p>
      <w:pPr>
        <w:pStyle w:val="Heading2"/>
      </w:pPr>
      <w:r>
        <w:t>Exemples de Workflows Automatisés Simples</w:t>
      </w:r>
    </w:p>
    <w:p>
      <w:r>
        <w:t>- **Devis signé → Facture automatique** (Fluxa ou Make).</w:t>
      </w:r>
    </w:p>
    <w:p>
      <w:r>
        <w:t>- **Nouveau message Instagram → Ajout du contact dans Google Sheets** (n8n).</w:t>
      </w:r>
    </w:p>
    <w:p>
      <w:r>
        <w:t>- **Formulaire client → Email de confirmation + ajout CRM** (Fluxa).</w:t>
      </w:r>
    </w:p>
    <w:p>
      <w:r>
        <w:t>- **Rendez-vous confirmé → Rappel SMS J-1 + email post-prestation** (Fluxa).</w:t>
      </w:r>
    </w:p>
    <w:p>
      <w:r>
        <w:t>- **Paiement reçu → Accusé + mise à jour comptable automatique** (Make).</w:t>
      </w:r>
    </w:p>
    <w:p>
      <w:pPr>
        <w:pStyle w:val="Heading2"/>
      </w:pPr>
      <w:r>
        <w:t>Les Meilleurs Outils 2025 pour Créer un Workflow Automatisé</w:t>
      </w:r>
    </w:p>
    <w:p>
      <w:r>
        <w:t>**Fluxa** — 🇫🇷 *L’outil tout-en-un des artisans et TPE*</w:t>
      </w:r>
    </w:p>
    <w:p>
      <w:r>
        <w:t>Propose des workflows préconfigurés pour la gestion clients, factures, rappels et relances. Aucun code requis, interface claire et support français.</w:t>
      </w:r>
    </w:p>
    <w:p>
      <w:r>
        <w:t>**n8n** — *L’open-source modulable*</w:t>
      </w:r>
    </w:p>
    <w:p>
      <w:r>
        <w:t>Permet de créer des workflows complexes et sur mesure, connectables à plus de 350 outils.</w:t>
      </w:r>
    </w:p>
    <w:p>
      <w:r>
        <w:t>**Make (Integromat)** — *La solution visuelle intuitive*</w:t>
      </w:r>
    </w:p>
    <w:p>
      <w:r>
        <w:t>Idéal pour représenter vos scénarios sous forme de schémas visuels. Parfait pour les TPE connectées.</w:t>
      </w:r>
    </w:p>
    <w:p>
      <w:r>
        <w:t>**Zapier** — *Le pionnier grand public*</w:t>
      </w:r>
    </w:p>
    <w:p>
      <w:r>
        <w:t>Simple à utiliser, mais plus coûteux sur le long terme pour des volumes importants.</w:t>
      </w:r>
    </w:p>
    <w:p>
      <w:r>
        <w:t>**Google Sheets + API** — *Version gratuite pour les bricoleurs digitaux*</w:t>
      </w:r>
    </w:p>
    <w:p>
      <w:r>
        <w:t>Pratique pour relier formulaires et bases de données à moindre coût.</w:t>
      </w:r>
    </w:p>
    <w:p>
      <w:pPr>
        <w:pStyle w:val="Heading2"/>
      </w:pPr>
      <w:r>
        <w:t>Les Erreurs à Éviter Quand on Crée un Workflow Automatisé</w:t>
      </w:r>
    </w:p>
    <w:p>
      <w:r>
        <w:t>- Trop de complexité dès le départ : commencez avec un scénario simple à fort impact.</w:t>
      </w:r>
    </w:p>
    <w:p>
      <w:r>
        <w:t>- Ne pas documenter le workflow : notez toujours ce qu’il fait et comment le désactiver si besoin.</w:t>
      </w:r>
    </w:p>
    <w:p>
      <w:r>
        <w:t>- Oublier les tests : un envoi mal configuré peut toucher les mauvais destinataires.</w:t>
      </w:r>
    </w:p>
    <w:p>
      <w:r>
        <w:t>- Ignorer la maintenance : revoyez vos automatisations tous les 3 à 6 mois.</w:t>
      </w:r>
    </w:p>
    <w:p>
      <w:pPr>
        <w:pStyle w:val="Heading2"/>
      </w:pPr>
      <w:r>
        <w:t>FAQ : Créer un Workflow Automatisé</w:t>
      </w:r>
    </w:p>
    <w:p>
      <w:r>
        <w:t>**1. Faut-il savoir coder ?**</w:t>
      </w:r>
    </w:p>
    <w:p>
      <w:r>
        <w:t>Non, la plupart des outils modernes (Fluxa, Make) sont 100 % no-code.</w:t>
      </w:r>
    </w:p>
    <w:p>
      <w:r>
        <w:t>**2. Quelle tâche automatiser en premier ?**</w:t>
      </w:r>
    </w:p>
    <w:p>
      <w:r>
        <w:t>Commencez par une tâche que vous faites souvent et qui ne demande pas de réflexion : relances, rappels, archivages.</w:t>
      </w:r>
    </w:p>
    <w:p>
      <w:r>
        <w:t>**3. Combien de temps pour créer un workflow ?**</w:t>
      </w:r>
    </w:p>
    <w:p>
      <w:r>
        <w:t>Entre 30 minutes et 2 heures selon la complexité.</w:t>
      </w:r>
    </w:p>
    <w:p>
      <w:r>
        <w:t>**4. Peut-on relier plusieurs outils différents ?**</w:t>
      </w:r>
    </w:p>
    <w:p>
      <w:r>
        <w:t>Oui, via des connecteurs ou API, vous pouvez relier Gmail, Google Sheets, WhatsApp, etc.</w:t>
      </w:r>
    </w:p>
    <w:p>
      <w:r>
        <w:t>**5. Quels gains réels attendre ?**</w:t>
      </w:r>
    </w:p>
    <w:p>
      <w:r>
        <w:t>En moyenne, 5 à 10 heures gagnées par semaine, une meilleure réactivité et zéro oubli administratif.</w:t>
      </w:r>
    </w:p>
    <w:p>
      <w:pPr>
        <w:pStyle w:val="Heading2"/>
      </w:pPr>
      <w:r>
        <w:t>Conclusion : L’Automatisation à Portée de Tous</w:t>
      </w:r>
    </w:p>
    <w:p>
      <w:r>
        <w:t>Créer un workflow automatisé n’est plus réservé aux informaticiens. Les artisans, TPE et freelances peuvent désormais automatiser leurs tâches en quelques clics grâce à des outils visuels et accessibles. C’est le premier pas vers une entreprise plus fluide, plus rentable et plus sereine.</w:t>
      </w:r>
    </w:p>
    <w:p>
      <w:r>
        <w:t>💡 Essayez **Fluxa**, la plateforme française qui simplifie la création de workflows automatisés sans code. Rendez-vous sur fluxa.fr pour découvrir la démo gratuite.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