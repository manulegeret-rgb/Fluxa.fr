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les rappels de rendez-vous avec n8n : réduisez les oublis clients en 2025</w:t>
      </w:r>
    </w:p>
    <w:p>
      <w:r>
        <w:t>Meta description : Découvrez comment automatiser vos rappels de rendez-vous avec n8n. Envoyez des SMS et emails automatiques pour réduire les no‑shows et gagner en sérénité.</w:t>
      </w:r>
    </w:p>
    <w:p>
      <w:pPr>
        <w:pStyle w:val="Heading2"/>
      </w:pPr>
      <w:r>
        <w:t>Introduction</w:t>
      </w:r>
    </w:p>
    <w:p>
      <w:r>
        <w:t>Combien d’heures perdues chaque mois à cause des clients qui oublient leur rendez-vous ? Que vous soyez coiffeur, plombier, coach ou thérapeute, les absences de dernière minute pèsent lourd sur votre chiffre d’affaires. Heureusement, il existe une solution simple : automatiser vos rappels de rendez-vous avec n8n. En quelques minutes, vous pouvez mettre en place un système de SMS et emails automatiques qui réduisent les oublis jusqu’à 85 %. Voici comment faire, étape par étape.</w:t>
      </w:r>
    </w:p>
    <w:p>
      <w:pPr>
        <w:pStyle w:val="Heading2"/>
      </w:pPr>
      <w:r>
        <w:t>Pourquoi automatiser les rappels de rendez-vous ?</w:t>
      </w:r>
    </w:p>
    <w:p>
      <w:r>
        <w:t>Les rappels manuels sont chronophages et souvent oubliés. En automatisant cette tâche avec n8n, vous gagnez du temps et améliorez la satisfaction client. Vos clients reçoivent une confirmation claire, peuvent reporter ou annuler facilement, et votre planning reste à jour.</w:t>
      </w:r>
    </w:p>
    <w:p>
      <w:pPr>
        <w:pStyle w:val="Heading3"/>
      </w:pPr>
      <w:r>
        <w:t>Avantages principaux :</w:t>
      </w:r>
    </w:p>
    <w:p>
      <w:r>
        <w:t>• Réduction des oublis clients de 70 à 90 %</w:t>
      </w:r>
    </w:p>
    <w:p>
      <w:r>
        <w:t>• Gain de 2 à 4 heures par semaine en rappels manuels</w:t>
      </w:r>
    </w:p>
    <w:p>
      <w:r>
        <w:t>• Meilleure organisation du planning</w:t>
      </w:r>
    </w:p>
    <w:p>
      <w:r>
        <w:t>• Communication plus professionnelle</w:t>
      </w:r>
    </w:p>
    <w:p>
      <w:r>
        <w:t>• Clients mieux informés et plus satisfaits</w:t>
      </w:r>
    </w:p>
    <w:p>
      <w:pPr>
        <w:pStyle w:val="Heading2"/>
      </w:pPr>
      <w:r>
        <w:t>Étape 1 – Centraliser vos rendez-vous</w:t>
      </w:r>
    </w:p>
    <w:p>
      <w:r>
        <w:t>Avant d’automatiser quoi que ce soit, il faut que vos rendez-vous soient centralisés dans un seul outil. Cela peut être Google Calendar, Notion, ou un CRM comme HubSpot ou Zoho. n8n récupérera automatiquement les informations pour déclencher les rappels.</w:t>
      </w:r>
    </w:p>
    <w:p>
      <w:pPr>
        <w:pStyle w:val="Heading2"/>
      </w:pPr>
      <w:r>
        <w:t>Étape 2 – Créer le workflow de rappel automatique</w:t>
      </w:r>
    </w:p>
    <w:p>
      <w:r>
        <w:t>Voici un exemple concret de workflow efficace :</w:t>
      </w:r>
    </w:p>
    <w:p>
      <w:r>
        <w:t>1️⃣ Déclencheur : nouveau rendez-vous ajouté dans Google Calendar ou CRM</w:t>
      </w:r>
    </w:p>
    <w:p>
      <w:r>
        <w:t>2️⃣ Action : récupération du nom, date, heure et coordonnées du client</w:t>
      </w:r>
    </w:p>
    <w:p>
      <w:r>
        <w:t>3️⃣ Attente programmée → envoi automatique du SMS 24h avant le rendez-vous</w:t>
      </w:r>
    </w:p>
    <w:p>
      <w:r>
        <w:t>4️⃣ Optionnel : second rappel 2h avant par SMS ou email</w:t>
      </w:r>
    </w:p>
    <w:p>
      <w:r>
        <w:t>5️⃣ Si le client annule → mise à jour automatique du calendrier</w:t>
      </w:r>
    </w:p>
    <w:p>
      <w:pPr>
        <w:pStyle w:val="Heading2"/>
      </w:pPr>
      <w:r>
        <w:t>Étape 3 – Connecter un service SMS et email</w:t>
      </w:r>
    </w:p>
    <w:p>
      <w:r>
        <w:t>Pour envoyer vos rappels, n8n s’appuie sur des outils comme Twilio (SMS), Sendinblue ou Gmail (emails). Vous pouvez personnaliser le message avec des variables comme le prénom, la date et l’heure du rendez-vous.</w:t>
      </w:r>
    </w:p>
    <w:p>
      <w:r>
        <w:t>Exemple de message : 'Bonjour {{name}}, votre rendez-vous est prévu demain à {{hour}}. Merci de confirmer ou de nous prévenir en cas d’empêchement.'</w:t>
      </w:r>
    </w:p>
    <w:p>
      <w:pPr>
        <w:pStyle w:val="Heading2"/>
      </w:pPr>
      <w:r>
        <w:t>Étape 4 – Ajouter un lien de confirmation ou d’annulation</w:t>
      </w:r>
    </w:p>
    <w:p>
      <w:r>
        <w:t>n8n vous permet d’inclure un lien de réponse directe. Le client peut confirmer, déplacer ou annuler son rendez-vous, et le workflow met automatiquement à jour votre agenda. C’est un gain de temps énorme pour vous et un confort supplémentaire pour lui.</w:t>
      </w:r>
    </w:p>
    <w:p>
      <w:pPr>
        <w:pStyle w:val="Heading2"/>
      </w:pPr>
      <w:r>
        <w:t>Étape 5 – Suivre les statistiques de présence</w:t>
      </w:r>
    </w:p>
    <w:p>
      <w:r>
        <w:t>Chaque rappel envoyé et chaque réponse client peuvent être enregistrés automatiquement dans Notion ou Google Sheets. Vous pouvez ainsi suivre votre taux de présence et détecter les clients les plus réguliers.</w:t>
      </w:r>
    </w:p>
    <w:p>
      <w:r>
        <w:t>Fluxa, par exemple, intègre déjà cette fonctionnalité : les rappels partent à 18h la veille et les confirmations sont synchronisées avec votre planning.</w:t>
      </w:r>
    </w:p>
    <w:p>
      <w:pPr>
        <w:pStyle w:val="Heading2"/>
      </w:pPr>
      <w:r>
        <w:t>Cas pratiques d’automatisation de rappels</w:t>
      </w:r>
    </w:p>
    <w:p>
      <w:pPr>
        <w:pStyle w:val="Heading3"/>
      </w:pPr>
      <w:r>
        <w:t>1. Rappel SMS la veille à 18h</w:t>
      </w:r>
    </w:p>
    <w:p>
      <w:r>
        <w:t>Les clients reçoivent un message la veille du rendez-vous, réduisant les oublis de 80 %.</w:t>
      </w:r>
    </w:p>
    <w:p>
      <w:pPr>
        <w:pStyle w:val="Heading3"/>
      </w:pPr>
      <w:r>
        <w:t>2. Double rappel (J‑1 et H‑2)</w:t>
      </w:r>
    </w:p>
    <w:p>
      <w:r>
        <w:t>Un second SMS est envoyé deux heures avant pour les clients distraits.</w:t>
      </w:r>
    </w:p>
    <w:p>
      <w:pPr>
        <w:pStyle w:val="Heading3"/>
      </w:pPr>
      <w:r>
        <w:t>3. Email de confirmation immédiat</w:t>
      </w:r>
    </w:p>
    <w:p>
      <w:r>
        <w:t>Dès la prise de rendez-vous, un email récapitulatif est envoyé automatiquement.</w:t>
      </w:r>
    </w:p>
    <w:p>
      <w:pPr>
        <w:pStyle w:val="Heading3"/>
      </w:pPr>
      <w:r>
        <w:t>4. Liste d’attente automatique</w:t>
      </w:r>
    </w:p>
    <w:p>
      <w:r>
        <w:t>Si un client annule, un autre est contacté automatiquement pour combler le créneau.</w:t>
      </w:r>
    </w:p>
    <w:p>
      <w:pPr>
        <w:pStyle w:val="Heading2"/>
      </w:pPr>
      <w:r>
        <w:t>Erreurs à éviter</w:t>
      </w:r>
    </w:p>
    <w:p>
      <w:r>
        <w:t>• Ne pas tester le workflow avant lancement</w:t>
      </w:r>
    </w:p>
    <w:p>
      <w:r>
        <w:t>• Oublier d’ajouter le fuseau horaire correct</w:t>
      </w:r>
    </w:p>
    <w:p>
      <w:r>
        <w:t>• Négliger les messages trop impersonnels</w:t>
      </w:r>
    </w:p>
    <w:p>
      <w:r>
        <w:t>• Envoyer trop de rappels (risque d’agacement client)</w:t>
      </w:r>
    </w:p>
    <w:p>
      <w:r>
        <w:t>• Ne pas prévoir de mise à jour automatique du statut du rendez-vous</w:t>
      </w:r>
    </w:p>
    <w:p>
      <w:pPr>
        <w:pStyle w:val="Heading2"/>
      </w:pPr>
      <w:r>
        <w:t>FAQ – Automatisation des rappels avec n8n</w:t>
      </w:r>
    </w:p>
    <w:p>
      <w:r>
        <w:t>**1. Est‑ce que n8n peut envoyer des SMS ?** Oui, via Twilio, MessageBird ou OVH SMS API.</w:t>
      </w:r>
    </w:p>
    <w:p>
      <w:r>
        <w:t>**2. Peut‑on personnaliser les rappels ?** Oui, vous pouvez insérer les variables de chaque client.</w:t>
      </w:r>
    </w:p>
    <w:p>
      <w:r>
        <w:t>**3. Que faire si le client répond au SMS ?** n8n peut lire les réponses et les interpréter pour modifier le rendez‑vous.</w:t>
      </w:r>
    </w:p>
    <w:p>
      <w:r>
        <w:t>**4. Peut‑on combiner SMS et email ?** Oui, selon le canal préféré du client.</w:t>
      </w:r>
    </w:p>
    <w:p>
      <w:r>
        <w:t>**5. Quel retour sur investissement ?** Jusqu’à 85 % de réduction des absences et +20 % de fidélisation.</w:t>
      </w:r>
    </w:p>
    <w:p>
      <w:pPr>
        <w:pStyle w:val="Heading2"/>
      </w:pPr>
      <w:r>
        <w:t>Conclusion</w:t>
      </w:r>
    </w:p>
    <w:p>
      <w:r>
        <w:t>Automatiser les rappels de rendez-vous avec n8n est l’une des automatisations les plus rentables pour les artisans et indépendants. C’est simple à mettre en place, économique, et incroyablement efficace. Vos clients apprécient votre professionnalisme, et vous gagnez du temps tout en réduisant vos pertes. Avec Fluxa, vous pouvez activer ce système en un clic et personnaliser vos rappels selon votre activité.</w:t>
      </w:r>
    </w:p>
    <w:p>
      <w:r>
        <w:t>👉 Essayez Fluxa dès aujourd’hui et dites adieu aux rendez-vous oubliés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