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 Meilleur Outil de Workflow Automation en 2025 : Comparatif Complet et Guide Décisionnel</w:t>
      </w:r>
    </w:p>
    <w:p>
      <w:r>
        <w:t>Meta description : _Meta description : Découvrez le meilleur outil de workflow automation en 2025. Guide complet pour artisans et TPE.</w:t>
      </w:r>
    </w:p>
    <w:p>
      <w:pPr>
        <w:pStyle w:val="Heading2"/>
      </w:pPr>
      <w:r>
        <w:t>Introduction</w:t>
      </w:r>
    </w:p>
    <w:p>
      <w:r>
        <w:t>En 2025, l’automatisation des workflows n’est plus un luxe : c’est un levier stratégique. Les artisans, TPE et indépendants utilisent désormais des outils intelligents pour automatiser leurs tâches répétitives, réduire les erreurs humaines et fluidifier leur gestion quotidienne. Mais face à la diversité des solutions disponibles, quel est le meilleur outil de workflow automation ? Ce guide complet décrypte les tendances, compare les principaux outils et vous aide à choisir celui qui s’adapte réellement à votre activité.</w:t>
      </w:r>
    </w:p>
    <w:p>
      <w:pPr>
        <w:pStyle w:val="Heading2"/>
      </w:pPr>
      <w:r>
        <w:t>Pourquoi Automatiser ses Workflows en 2025 ?</w:t>
      </w:r>
    </w:p>
    <w:p>
      <w:r>
        <w:t>Le contexte économique et technologique pousse les petites entreprises à optimiser leur temps. L’essor de l’intelligence artificielle générative et des agents autonomes a transformé la manière dont les professionnels gèrent leur administratif, leur prospection ou encore leurs rappels clients. L’automatisation permet de gagner du temps, réduire les coûts, et améliorer la qualité de service.</w:t>
      </w:r>
    </w:p>
    <w:p>
      <w:r>
        <w:t>En France, plus de 63 % des TPE déclarent passer plus de 5 heures par semaine sur des tâches répétitives (source : Bpifrance, 2025). Les outils modernes comme n8n, Make (ex-Integromat), Zapier ou Fluxa offrent aujourd’hui des solutions accessibles, visuelles et puissantes.</w:t>
      </w:r>
    </w:p>
    <w:p>
      <w:pPr>
        <w:pStyle w:val="Heading2"/>
      </w:pPr>
      <w:r>
        <w:t>Comment Choisir le Bon Outil de Workflow Automation ?</w:t>
      </w:r>
    </w:p>
    <w:p>
      <w:r>
        <w:t>Voici les critères essentiels à prendre en compte avant de choisir :</w:t>
      </w:r>
    </w:p>
    <w:p>
      <w:r>
        <w:t>1️⃣ **Accessibilité et simplicité d’usage** : privilégier les outils no-code ou low-code, adaptés aux non-développeurs.</w:t>
      </w:r>
    </w:p>
    <w:p>
      <w:r>
        <w:t>2️⃣ **Connecteurs et intégrations** : plus un outil peut se connecter à vos logiciels existants (CRM, Google Sheets, Gmail, etc.), plus il est utile.</w:t>
      </w:r>
    </w:p>
    <w:p>
      <w:r>
        <w:t>3️⃣ **Automatisation conditionnelle et logique** : filtres, boucles, délais, notifications intelligentes.</w:t>
      </w:r>
    </w:p>
    <w:p>
      <w:r>
        <w:t>4️⃣ **Coût et scalabilité** : le meilleur outil n’est pas toujours le plus cher, mais celui qui s’adapte à votre croissance.</w:t>
      </w:r>
    </w:p>
    <w:p>
      <w:r>
        <w:t>5️⃣ **Support francophone et conformité RGPD** : un point souvent négligé, mais crucial pour les professionnels en France.</w:t>
      </w:r>
    </w:p>
    <w:p>
      <w:pPr>
        <w:pStyle w:val="Heading2"/>
      </w:pPr>
      <w:r>
        <w:t>Comparatif 2025 des Meilleurs Outils d’Automatisation</w:t>
      </w:r>
    </w:p>
    <w:p>
      <w:r>
        <w:t>**1. Fluxa (France)** – 🏆 *Le plus adapté aux artisans et TPE*</w:t>
      </w:r>
    </w:p>
    <w:p>
      <w:r>
        <w:t>Conçu spécifiquement pour les indépendants et petites entreprises, Fluxa combine automatisation, gestion client et facturation dans une interface claire. Il permet de créer des workflows visuels sans code, tout en intégrant des fonctions avancées (relances SMS, rappels RDV, génération de devis, reporting automatique).</w:t>
      </w:r>
    </w:p>
    <w:p>
      <w:r>
        <w:t>**2. n8n (Allemagne)** – *Puissant et open source*</w:t>
      </w:r>
    </w:p>
    <w:p>
      <w:r>
        <w:t>n8n est l’un des outils open-source les plus flexibles. Il permet de construire des workflows complexes avec des fonctions conditionnelles et des intégrations API avancées. Idéal pour les utilisateurs techniques souhaitant une totale liberté.</w:t>
      </w:r>
    </w:p>
    <w:p>
      <w:r>
        <w:t>**3. Make (ex-Integromat, Tchéquie)** – *Graphique et intuitif*</w:t>
      </w:r>
    </w:p>
    <w:p>
      <w:r>
        <w:t>Make se démarque par sa visualisation claire des scénarios. Chaque automatisation se présente sous forme de diagramme fluide. Cependant, il reste moins adapté à la gestion métier complète (facturation, relation client) que Fluxa.</w:t>
      </w:r>
    </w:p>
    <w:p>
      <w:r>
        <w:t>**4. Zapier (États-Unis)** – *Le pionnier, mais coûteux*</w:t>
      </w:r>
    </w:p>
    <w:p>
      <w:r>
        <w:t>Zapier reste une référence historique. Il propose plus de 5 000 intégrations, mais son modèle tarifaire par ‘tâche’ le rend peu rentable à grande échelle. Son interface reste très claire mais peu francisée.</w:t>
      </w:r>
    </w:p>
    <w:p>
      <w:r>
        <w:t>**5. Pabbly Connect (Inde)** – *Alternative économique*</w:t>
      </w:r>
    </w:p>
    <w:p>
      <w:r>
        <w:t>Pabbly Connect offre des automatisations simples à coût fixe, sans limite de tâches mensuelles. Idéal pour les petits budgets ou les indépendants débutants.</w:t>
      </w:r>
    </w:p>
    <w:p>
      <w:pPr>
        <w:pStyle w:val="Heading2"/>
      </w:pPr>
      <w:r>
        <w:t>Exemples Concrets d’Automatisation Rentable</w:t>
      </w:r>
    </w:p>
    <w:p>
      <w:r>
        <w:t>Voici quelques cas d’usage observés chez les artisans et indépendants :</w:t>
      </w:r>
    </w:p>
    <w:p>
      <w:r>
        <w:t>- Un coiffeur automatise les rappels SMS J-1 → réduction des no-shows de 80 %.</w:t>
      </w:r>
    </w:p>
    <w:p>
      <w:r>
        <w:t>- Un plombier reçoit ses demandes de devis depuis son site → ajout automatique dans Google Sheets + alerte sur mobile.</w:t>
      </w:r>
    </w:p>
    <w:p>
      <w:r>
        <w:t>- Un coach en ligne relance automatiquement les factures impayées à J+7 et J+14 → 70 % de recouvrement en plus.</w:t>
      </w:r>
    </w:p>
    <w:p>
      <w:r>
        <w:t>- Un électricien envoie automatiquement un rapport d’intervention PDF après chaque chantier via n8n et Gmail.</w:t>
      </w:r>
    </w:p>
    <w:p>
      <w:pPr>
        <w:pStyle w:val="Heading2"/>
      </w:pPr>
      <w:r>
        <w:t>Les Erreurs à Éviter Lorsqu’on Met en Place un Workflow Automation</w:t>
      </w:r>
    </w:p>
    <w:p>
      <w:r>
        <w:t>- Vouloir tout automatiser dès le départ : mieux vaut commencer par 3 flux simples et les perfectionner.</w:t>
      </w:r>
    </w:p>
    <w:p>
      <w:r>
        <w:t>- Négliger les tests : un workflow mal configuré peut envoyer des messages en double ou à la mauvaise personne.</w:t>
      </w:r>
    </w:p>
    <w:p>
      <w:r>
        <w:t>- Oublier la mise à jour des outils connectés (API expirées, identifiants modifiés).</w:t>
      </w:r>
    </w:p>
    <w:p>
      <w:r>
        <w:t>- Ne pas mesurer les résultats : le suivi des gains de temps et du ROI est indispensable.</w:t>
      </w:r>
    </w:p>
    <w:p>
      <w:pPr>
        <w:pStyle w:val="Heading2"/>
      </w:pPr>
      <w:r>
        <w:t>FAQ : Questions Fréquentes sur le Workflow Automation</w:t>
      </w:r>
    </w:p>
    <w:p>
      <w:r>
        <w:t>**1. Qu’est-ce qu’un workflow automation ?**</w:t>
      </w:r>
    </w:p>
    <w:p>
      <w:r>
        <w:t>C’est une suite d’actions automatiques programmées pour exécuter des tâches répétitives (envoi d’emails, rappels, archivage, etc.) sans intervention humaine.</w:t>
      </w:r>
    </w:p>
    <w:p>
      <w:r>
        <w:t>**2. Quelle différence entre Zapier, Make et Fluxa ?**</w:t>
      </w:r>
    </w:p>
    <w:p>
      <w:r>
        <w:t>Zapier est très complet mais cher, Make est visuel et international, tandis que Fluxa se concentre sur les artisans français avec une approche métier intégrée.</w:t>
      </w:r>
    </w:p>
    <w:p>
      <w:r>
        <w:t>**3. Combien coûte un outil d’automatisation ?**</w:t>
      </w:r>
    </w:p>
    <w:p>
      <w:r>
        <w:t>Entre 0 € (n8n open source) et 50–150 €/mois selon la complexité et le volume d’exécutions.</w:t>
      </w:r>
    </w:p>
    <w:p>
      <w:r>
        <w:t>**4. Peut-on connecter un outil à un CRM ou à Google Sheets ?**</w:t>
      </w:r>
    </w:p>
    <w:p>
      <w:r>
        <w:t>Oui. Tous les outils cités permettent de lier Google Sheets, Notion, Outlook, Gmail, ou votre CRM favori.</w:t>
      </w:r>
    </w:p>
    <w:p>
      <w:r>
        <w:t>**5. Quelle est la meilleure solution pour les artisans ?**</w:t>
      </w:r>
    </w:p>
    <w:p>
      <w:r>
        <w:t>Fluxa, car il combine automatisation, gestion clients, facturation et rappels, sans dépendre d’un outil externe.</w:t>
      </w:r>
    </w:p>
    <w:p>
      <w:pPr>
        <w:pStyle w:val="Heading2"/>
      </w:pPr>
      <w:r>
        <w:t>Conclusion : Le Meilleur Choix pour 2025</w:t>
      </w:r>
    </w:p>
    <w:p>
      <w:r>
        <w:t>Le meilleur outil de workflow automation dépend de votre profil. Pour les artisans et TPE, **Fluxa** s’impose comme le choix logique : simple, français, et conçu pour répondre à leurs besoins concrets. Pour les techniciens ou les projets complexes, n8n et Make restent d’excellentes options.</w:t>
      </w:r>
    </w:p>
    <w:p>
      <w:r>
        <w:t>Quelle que soit votre activité, 2025 sera l’année où l’automatisation cessera d’être une option pour devenir un réflexe professionnel. 👉 Découvrez Fluxa.fr et voyez concrètement comment votre gestion peut passer au niveau supérieur.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