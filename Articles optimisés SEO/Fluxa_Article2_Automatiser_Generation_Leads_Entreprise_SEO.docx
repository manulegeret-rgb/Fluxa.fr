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la Génération de Leads en Entreprise : Stratégies et Outils 2025</w:t>
      </w:r>
    </w:p>
    <w:p>
      <w:r>
        <w:t>Meta description : . Guide complet pour artisans et TPE.</w:t>
      </w:r>
    </w:p>
    <w:p>
      <w:pPr>
        <w:pStyle w:val="Heading2"/>
      </w:pPr>
      <w:r>
        <w:t>Introduction</w:t>
      </w:r>
    </w:p>
    <w:p>
      <w:r>
        <w:t>Trouver de nouveaux clients prend du temps, surtout quand on gère déjà la production, les devis et l’administratif. En 2025, la génération de leads automatisée devient une solution incontournable pour les artisans, TPE et entreprises de services. Grâce à des outils comme Fluxa, n8n ou Make, il est désormais possible de créer un système complet qui attire, qualifie et relance automatiquement vos prospects. Ce guide vous montre comment mettre en place une machine à leads sans perdre votre authenticité ni votre contrôle.</w:t>
      </w:r>
    </w:p>
    <w:p>
      <w:pPr>
        <w:pStyle w:val="Heading2"/>
      </w:pPr>
      <w:r>
        <w:t>Pourquoi Automatiser la Génération de Leads ?</w:t>
      </w:r>
    </w:p>
    <w:p>
      <w:r>
        <w:t>Les comportements d’achat ont évolué. Aujourd’hui, 85 % des clients recherchent un prestataire en ligne avant de le contacter. Pour une petite entreprise, cela signifie que votre capacité à capter ces prospects au bon moment fait toute la différence. Cependant, la plupart des TPE perdent encore du temps à répondre manuellement aux formulaires, messages Instagram ou emails entrants.</w:t>
      </w:r>
    </w:p>
    <w:p>
      <w:r>
        <w:t>L’automatisation permet de centraliser ces demandes, qualifier les prospects et déclencher automatiquement les actions suivantes : réponse instantanée, création de fiche client, relance à J+2 ou proposition de rendez-vous. Résultat : plus de réactivité, moins d’oublis et un pipeline commercial toujours actif.</w:t>
      </w:r>
    </w:p>
    <w:p>
      <w:pPr>
        <w:pStyle w:val="Heading2"/>
      </w:pPr>
      <w:r>
        <w:t>Comment Automatiser la Génération de Leads : Étapes Clés</w:t>
      </w:r>
    </w:p>
    <w:p>
      <w:r>
        <w:t>Voici la méthode pas à pas pour construire votre système automatique de génération de leads :</w:t>
      </w:r>
    </w:p>
    <w:p>
      <w:r>
        <w:t>**1️⃣ Créez un point d’entrée clair** — formulaire de contact, page de devis, chatbot ou lien Instagram. Assurez-vous que chaque prospect puisse vous contacter en moins de 2 clics.</w:t>
      </w:r>
    </w:p>
    <w:p>
      <w:r>
        <w:t>**2️⃣ Centralisez les données** — utilisez Google Sheets, Notion, ou le CRM intégré de Fluxa pour stocker automatiquement chaque demande.</w:t>
      </w:r>
    </w:p>
    <w:p>
      <w:r>
        <w:t>**3️⃣ Automatisez la qualification** — grâce à des scénarios n8n ou Fluxa, analysez les réponses du formulaire (budget, besoin, délai) pour attribuer un score à chaque prospect.</w:t>
      </w:r>
    </w:p>
    <w:p>
      <w:r>
        <w:t>**4️⃣ Programmez des relances automatiques** — un email J+1 pour remercier, un SMS J+3 pour proposer un appel, un rappel J+7 pour ceux qui n’ont pas répondu.</w:t>
      </w:r>
    </w:p>
    <w:p>
      <w:r>
        <w:t>**5️⃣ Connectez votre agenda** — proposez automatiquement des créneaux de rendez-vous via un lien personnalisé synchronisé avec votre planning.</w:t>
      </w:r>
    </w:p>
    <w:p>
      <w:r>
        <w:t>**6️⃣ Mesurez les performances** — suivez vos taux de conversion et sources de leads via un tableau de bord Fluxa ou un rapport automatisé Google Data Studio.</w:t>
      </w:r>
    </w:p>
    <w:p>
      <w:pPr>
        <w:pStyle w:val="Heading2"/>
      </w:pPr>
      <w:r>
        <w:t>Exemples Concrets d’Automatisation de la Prospection</w:t>
      </w:r>
    </w:p>
    <w:p>
      <w:r>
        <w:t>- **Un artisan électricien** relie son formulaire “demande de devis” à Fluxa : chaque contact est ajouté dans son CRM, reçoit un mail de remerciement et une relance automatique à J+3.</w:t>
      </w:r>
    </w:p>
    <w:p>
      <w:r>
        <w:t>- **Une esthéticienne** automatise les demandes Instagram : les messages privés sont transformés en fiches clients dans Google Sheets via n8n.</w:t>
      </w:r>
    </w:p>
    <w:p>
      <w:r>
        <w:t>- **Un coach sportif** utilise Make pour envoyer un message WhatsApp automatique avec un lien de réservation Calendly dès qu’un lead remplit un formulaire Google.</w:t>
      </w:r>
    </w:p>
    <w:p>
      <w:r>
        <w:t>- **Un consultant B2B** envoie un devis automatique dès réception du brief client et suit les relances jusqu’à signature électronique.</w:t>
      </w:r>
    </w:p>
    <w:p>
      <w:r>
        <w:t>Ces systèmes fonctionnent 24h/24 et permettent de tripler le nombre de prospects traités sans effort humain supplémentaire.</w:t>
      </w:r>
    </w:p>
    <w:p>
      <w:pPr>
        <w:pStyle w:val="Heading2"/>
      </w:pPr>
      <w:r>
        <w:t>Les Erreurs à Éviter Quand on Automatiser sa Prospection</w:t>
      </w:r>
    </w:p>
    <w:p>
      <w:r>
        <w:t>- Négliger la personnalisation : les messages automatiques doivent rester humains et cohérents avec votre ton de marque.</w:t>
      </w:r>
    </w:p>
    <w:p>
      <w:r>
        <w:t>- Ne pas segmenter les leads : un plombier ne doit pas répondre pareil à une urgence et à une demande de devis futur.</w:t>
      </w:r>
    </w:p>
    <w:p>
      <w:r>
        <w:t>- Laisser des scénarios actifs sans test : une erreur dans le flux peut envoyer des doublons ou des messages hors contexte.</w:t>
      </w:r>
    </w:p>
    <w:p>
      <w:r>
        <w:t>- Oublier le suivi post-contact : l’automatisation attire les leads, mais le closing reste humain.</w:t>
      </w:r>
    </w:p>
    <w:p>
      <w:pPr>
        <w:pStyle w:val="Heading2"/>
      </w:pPr>
      <w:r>
        <w:t>FAQ : Automatisation et Génération de Leads</w:t>
      </w:r>
    </w:p>
    <w:p>
      <w:r>
        <w:t>**1. C’est quoi un lead automatisé ?**</w:t>
      </w:r>
    </w:p>
    <w:p>
      <w:r>
        <w:t>Un lead automatisé est un prospect capté, qualifié et relancé sans intervention manuelle grâce à des scénarios automatiques (formulaires, emails, SMS).</w:t>
      </w:r>
    </w:p>
    <w:p>
      <w:r>
        <w:t>**2. Quels outils utiliser pour automatiser la génération de leads ?**</w:t>
      </w:r>
    </w:p>
    <w:p>
      <w:r>
        <w:t>Fluxa, n8n, Make, Zapier et HubSpot sont les plus utilisés. Fluxa est idéal pour les artisans et TPE car il combine capture, CRM et relance.</w:t>
      </w:r>
    </w:p>
    <w:p>
      <w:r>
        <w:t>**3. Peut-on relier Instagram ou Facebook à un système d’automatisation ?**</w:t>
      </w:r>
    </w:p>
    <w:p>
      <w:r>
        <w:t>Oui, via des connecteurs comme Meta API, Manychat ou n8n, vous pouvez transformer chaque message en lead qualifié.</w:t>
      </w:r>
    </w:p>
    <w:p>
      <w:r>
        <w:t>**4. Quels types de messages automatiques fonctionnent le mieux ?**</w:t>
      </w:r>
    </w:p>
    <w:p>
      <w:r>
        <w:t>Les messages personnalisés par prénom, mentionnant le besoin du prospect, ont 65 % de taux de réponse en plus.</w:t>
      </w:r>
    </w:p>
    <w:p>
      <w:r>
        <w:t>**5. Combien de leads peut-on générer automatiquement ?**</w:t>
      </w:r>
    </w:p>
    <w:p>
      <w:r>
        <w:t>Cela dépend de votre visibilité, mais une TPE peut multiplier par 2 ou 3 son flux de prospects en moins de 2 mois avec les bons scénarios.</w:t>
      </w:r>
    </w:p>
    <w:p>
      <w:pPr>
        <w:pStyle w:val="Heading2"/>
      </w:pPr>
      <w:r>
        <w:t>Conclusion : L’Automatisation au Service de Votre Croissance</w:t>
      </w:r>
    </w:p>
    <w:p>
      <w:r>
        <w:t>Automatiser la génération de leads, c’est passer d’une prospection artisanale à une acquisition prédictive. Les entreprises qui s’équipent d’outils intelligents gagnent en réactivité, fiabilité et rentabilité. En 2025, l’automatisation devient la norme pour rester compétitif, même à petite échelle.</w:t>
      </w:r>
    </w:p>
    <w:p>
      <w:r>
        <w:t>💡 Avec **Fluxa**, chaque nouveau contact est instantanément enregistré, relancé et suivi, sans que vous ayez à lever le petit doigt. Essayez Fluxa dès aujourd’hui et transformez vos formulaires en un véritable moteur de croissance.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